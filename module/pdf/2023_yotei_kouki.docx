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92"/>
        <w:gridCol w:w="3892"/>
        <w:gridCol w:w="3892"/>
        <w:gridCol w:w="3892"/>
        <w:gridCol w:w="3892"/>
        <w:gridCol w:w="3892"/>
      </w:tblGrid>
      <w:tr>
        <w:trPr>
          <w:trHeight w:hRule="exact" w:val="318"/>
        </w:trPr>
        <w:tc>
          <w:tcPr>
            <w:tcW w:type="dxa" w:w="37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6" w:after="0"/>
              <w:ind w:left="98" w:right="0" w:firstLine="0"/>
              <w:jc w:val="left"/>
            </w:pPr>
            <w:r>
              <w:rPr>
                <w:w w:val="101.0528564453125"/>
                <w:rFonts w:ascii="MS" w:hAnsi="MS" w:eastAsia="MS"/>
                <w:b w:val="0"/>
                <w:i w:val="0"/>
                <w:color w:val="FFFFFF"/>
                <w:sz w:val="14"/>
              </w:rPr>
              <w:t>2023</w:t>
            </w:r>
          </w:p>
        </w:tc>
        <w:tc>
          <w:tcPr>
            <w:tcW w:type="dxa" w:w="11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1468" w:right="0" w:firstLine="0"/>
              <w:jc w:val="left"/>
            </w:pPr>
            <w:r>
              <w:rPr>
                <w:rFonts w:ascii="MS" w:hAnsi="MS" w:eastAsia="MS"/>
                <w:b w:val="0"/>
                <w:i w:val="0"/>
                <w:color w:val="000000"/>
                <w:sz w:val="32"/>
              </w:rPr>
              <w:t xml:space="preserve">令和５年度 学校行事予定表 (後期) </w:t>
            </w:r>
            <w:r>
              <w:rPr>
                <w:rFonts w:ascii="MS" w:hAnsi="MS" w:eastAsia="MS"/>
                <w:b w:val="0"/>
                <w:i w:val="0"/>
                <w:color w:val="FF0000"/>
                <w:sz w:val="32"/>
              </w:rPr>
              <w:t>（公開用）</w:t>
            </w:r>
          </w:p>
        </w:tc>
        <w:tc>
          <w:tcPr>
            <w:tcW w:type="dxa" w:w="3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4.00000000000091" w:type="dxa"/>
            </w:tblPr>
            <w:tblGrid>
              <w:gridCol w:w="1300"/>
              <w:gridCol w:w="1300"/>
              <w:gridCol w:w="1300"/>
            </w:tblGrid>
            <w:tr>
              <w:trPr>
                <w:trHeight w:hRule="exact" w:val="324"/>
              </w:trPr>
              <w:tc>
                <w:tcPr>
                  <w:tcW w:type="dxa" w:w="3714"/>
                  <w:gridSpan w:val="3"/>
                  <w:tcBorders>
                    <w:start w:sz="14.400000000000546" w:val="single" w:color="#000000"/>
                    <w:top w:sz="13.599999999999994" w:val="single" w:color="#000000"/>
                    <w:end w:sz="13.600000000000364" w:val="single" w:color="#000000"/>
                    <w:bottom w:sz="14.40000000000003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28"/>
                    </w:rPr>
                    <w:t>2 月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14.400000000000034" w:val="single" w:color="#000000"/>
                    <w:end w:sz="6.400000000000546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14.400000000000034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14.400000000000034" w:val="single" w:color="#000000"/>
                    <w:end w:sz="13.600000000000364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 (木) ⑮</w:t>
                  </w: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 xml:space="preserve"> 5年・S2年後期期末考査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7999999999999545" w:val="single" w:color="#000000"/>
                    <w:end w:sz="6.400000000000546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7999999999999545" w:val="single" w:color="#000000"/>
                    <w:end w:sz="7.199999999999818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7999999999999545" w:val="single" w:color="#000000"/>
                    <w:end w:sz="13.600000000000364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 (金) ⑮</w:t>
                  </w: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 xml:space="preserve"> 5年・S2年後期期末考査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400000000000546" w:val="single" w:color="#000000"/>
                    <w:top w:sz="1.6000000000000227" w:val="single" w:color="#000000"/>
                    <w:end w:sz="6.400000000000546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1.6000000000000227" w:val="single" w:color="#000000"/>
                    <w:end w:sz="7.199999999999818" w:val="single" w:color="#000000"/>
                    <w:bottom w:sz="0.7999999999999545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1.6000000000000227" w:val="single" w:color="#000000"/>
                    <w:end w:sz="13.600000000000364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⑮ [補講・予備日]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7999999999999545" w:val="single" w:color="#000000"/>
                    <w:end w:sz="6.400000000000546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7999999999999545" w:val="single" w:color="#000000"/>
                    <w:end w:sz="13.600000000000364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1.6000000000001364" w:val="single" w:color="#000000"/>
                    <w:end w:sz="6.400000000000546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1.6000000000001364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1.6000000000001364" w:val="single" w:color="#000000"/>
                    <w:end w:sz="13.600000000000364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 (月) ⑮</w:t>
                  </w: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 xml:space="preserve"> 5年・S2年後期期末考査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7999999999999545" w:val="single" w:color="#000000"/>
                    <w:end w:sz="6.400000000000546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7999999999999545" w:val="single" w:color="#000000"/>
                    <w:end w:sz="13.600000000000364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6 (火) ⑮</w:t>
                  </w: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 xml:space="preserve"> 5年・S2年後期期末考査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1.6000000000001364" w:val="single" w:color="#000000"/>
                    <w:end w:sz="6.400000000000546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1.6000000000001364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1.6000000000001364" w:val="single" w:color="#000000"/>
                    <w:end w:sz="13.600000000000364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7 (水) ⑮</w:t>
                  </w: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 xml:space="preserve"> 5年・S2年後期期末考査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7999999999999545" w:val="single" w:color="#000000"/>
                    <w:end w:sz="6.400000000000546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7999999999999545" w:val="single" w:color="#000000"/>
                    <w:end w:sz="13.600000000000364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58" w:right="0" w:firstLine="0"/>
                    <w:jc w:val="left"/>
                  </w:pPr>
                  <w:r>
                    <w:rPr>
                      <w:w w:val="98.24555714925131"/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後期期末考査(1・2・3・4・S1)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1.6000000000001364" w:val="single" w:color="#000000"/>
                    <w:end w:sz="6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1.6000000000001364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1.6000000000001364" w:val="single" w:color="#000000"/>
                    <w:end w:sz="13.600000000000364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58" w:right="0" w:firstLine="0"/>
                    <w:jc w:val="left"/>
                  </w:pPr>
                  <w:r>
                    <w:rPr>
                      <w:w w:val="98.24555714925131"/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後期期末考査(1・2・3・4・S1)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8000000000001819" w:val="single" w:color="#000000"/>
                    <w:end w:sz="6.40000000000054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8000000000001819" w:val="single" w:color="#000000"/>
                    <w:end w:sz="13.600000000000364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5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[補講・予備日]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7999999999997272" w:val="single" w:color="#000000"/>
                    <w:end w:sz="6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7999999999997272" w:val="single" w:color="#000000"/>
                    <w:end w:sz="13.600000000000364" w:val="single" w:color="#000000"/>
                    <w:bottom w:sz="0.8000000000001819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25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建国記念の日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8000000000001819" w:val="single" w:color="#000000"/>
                    <w:end w:sz="6.40000000000054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8000000000001819" w:val="single" w:color="#000000"/>
                    <w:end w:sz="13.600000000000364" w:val="single" w:color="#000000"/>
                    <w:bottom w:sz="0.7999999999997272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5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振替休日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7999999999997272" w:val="single" w:color="#000000"/>
                    <w:end w:sz="6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7999999999997272" w:val="single" w:color="#000000"/>
                    <w:end w:sz="13.600000000000364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58" w:right="0" w:firstLine="0"/>
                    <w:jc w:val="left"/>
                  </w:pPr>
                  <w:r>
                    <w:rPr>
                      <w:w w:val="98.24555714925131"/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後期期末考査(1・2・3・4・S1)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8000000000001819" w:val="single" w:color="#000000"/>
                    <w:end w:sz="6.40000000000054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8000000000001819" w:val="single" w:color="#000000"/>
                    <w:end w:sz="13.600000000000364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58" w:right="0" w:firstLine="0"/>
                    <w:jc w:val="left"/>
                  </w:pPr>
                  <w:r>
                    <w:rPr>
                      <w:w w:val="98.24555714925131"/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後期期末考査(1・2・3・4・S1)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7999999999997272" w:val="single" w:color="#000000"/>
                    <w:end w:sz="6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7999999999997272" w:val="single" w:color="#000000"/>
                    <w:end w:sz="13.600000000000364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58" w:right="0" w:firstLine="0"/>
                    <w:jc w:val="left"/>
                  </w:pPr>
                  <w:r>
                    <w:rPr>
                      <w:w w:val="98.24555714925131"/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後期期末考査(1・2・3・4・S1)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8000000000001819" w:val="single" w:color="#000000"/>
                    <w:end w:sz="6.40000000000054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8000000000001819" w:val="single" w:color="#000000"/>
                    <w:end w:sz="13.600000000000364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⑯ 特別時間割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7999999999997272" w:val="single" w:color="#000000"/>
                    <w:end w:sz="6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17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7999999999997272" w:val="single" w:color="#000000"/>
                    <w:end w:sz="13.600000000000364" w:val="single" w:color="#000000"/>
                    <w:bottom w:sz="0.8000000000001819" w:val="single" w:color="#000000"/>
                  </w:tcBorders>
                  <w:shd w:fill="e3dfe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258" w:right="432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新1年生入学試験(C日程)</w:t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専攻科・編入学試験(C日程)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8000000000001819" w:val="single" w:color="#000000"/>
                    <w:end w:sz="6.40000000000054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8000000000001819" w:val="single" w:color="#000000"/>
                    <w:end w:sz="13.600000000000364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7999999999997272" w:val="single" w:color="#000000"/>
                    <w:end w:sz="6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7999999999997272" w:val="single" w:color="#000000"/>
                    <w:end w:sz="13.600000000000364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⑯ 特別時間割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8000000000001819" w:val="single" w:color="#000000"/>
                    <w:end w:sz="6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8000000000001819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8000000000001819" w:val="single" w:color="#000000"/>
                    <w:end w:sz="13.600000000000364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⑯ 特別時間割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8000000000001819" w:val="single" w:color="#000000"/>
                    <w:end w:sz="6.40000000000054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8000000000001819" w:val="single" w:color="#000000"/>
                    <w:end w:sz="13.600000000000364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466" w:val="left"/>
                    </w:tabs>
                    <w:autoSpaceDE w:val="0"/>
                    <w:widowControl/>
                    <w:spacing w:line="185" w:lineRule="auto" w:before="156" w:after="0"/>
                    <w:ind w:left="25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補講・再試期間</w:t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(※21)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400000000000546" w:val="single" w:color="#000000"/>
                    <w:top w:sz="1.6000000000003638" w:val="single" w:color="#000000"/>
                    <w:end w:sz="6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1.6000000000003638" w:val="single" w:color="#000000"/>
                    <w:end w:sz="13.600000000000364" w:val="single" w:color="#000000"/>
                    <w:bottom w:sz="0.8000000000001819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466" w:val="left"/>
                    </w:tabs>
                    <w:autoSpaceDE w:val="0"/>
                    <w:widowControl/>
                    <w:spacing w:line="185" w:lineRule="auto" w:before="162" w:after="0"/>
                    <w:ind w:left="25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第1次卒業判定会議</w:t>
                  </w:r>
                  <w:r>
                    <w:tab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(※21)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8000000000001819" w:val="single" w:color="#000000"/>
                    <w:end w:sz="6.40000000000054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8000000000001819" w:val="single" w:color="#000000"/>
                    <w:end w:sz="13.600000000000364" w:val="single" w:color="#000000"/>
                    <w:bottom w:sz="1.6000000000003638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5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天皇誕生日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400000000000546" w:val="single" w:color="#000000"/>
                    <w:top w:sz="1.6000000000003638" w:val="single" w:color="#000000"/>
                    <w:end w:sz="6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1.6000000000003638" w:val="single" w:color="#000000"/>
                    <w:end w:sz="13.600000000000364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258" w:right="576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5年生（登校日・大掃除等）</w:t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補講・再試期間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8000000000001819" w:val="single" w:color="#000000"/>
                    <w:end w:sz="6.40000000000054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8000000000001819" w:val="single" w:color="#000000"/>
                    <w:end w:sz="13.600000000000364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400000000000546" w:val="single" w:color="#000000"/>
                    <w:top w:sz="1.6000000000003638" w:val="single" w:color="#000000"/>
                    <w:end w:sz="6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1.6000000000003638" w:val="single" w:color="#000000"/>
                    <w:end w:sz="13.600000000000364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" w:after="0"/>
                    <w:ind w:left="25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4"/>
                    </w:rPr>
                    <w:t>補講・再試期間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4"/>
                    </w:rPr>
                    <w:t>学力試験(4年生進学希望者・1～4年生特進・</w:t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4"/>
                    </w:rPr>
                    <w:t>他希望者)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8000000000001819" w:val="single" w:color="#000000"/>
                    <w:end w:sz="6.40000000000054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27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8000000000001819" w:val="single" w:color="#000000"/>
                    <w:end w:sz="13.600000000000364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5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補講・再試期間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400000000000546" w:val="single" w:color="#000000"/>
                    <w:top w:sz="1.6000000000003638" w:val="single" w:color="#000000"/>
                    <w:end w:sz="6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1.6000000000003638" w:val="single" w:color="#000000"/>
                    <w:end w:sz="13.600000000000364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5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補講・再試期間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8000000000001819" w:val="single" w:color="#000000"/>
                    <w:end w:sz="6.40000000000054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29</w:t>
                  </w:r>
                </w:p>
              </w:tc>
              <w:tc>
                <w:tcPr>
                  <w:tcW w:type="dxa" w:w="390"/>
                  <w:tcBorders>
                    <w:start w:sz="6.40000000000054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34"/>
                  <w:tcBorders>
                    <w:start w:sz="7.199999999999818" w:val="single" w:color="#000000"/>
                    <w:top w:sz="0.8000000000001819" w:val="single" w:color="#000000"/>
                    <w:end w:sz="13.600000000000364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58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補講・再試期間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400000000000546" w:val="single" w:color="#000000"/>
                    <w:top w:sz="1.6000000000003638" w:val="single" w:color="#000000"/>
                    <w:end w:sz="6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0"/>
                  <w:tcBorders>
                    <w:start w:sz="6.40000000000054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34"/>
                  <w:tcBorders>
                    <w:start w:sz="7.199999999999818" w:val="single" w:color="#000000"/>
                    <w:top w:sz="1.6000000000003638" w:val="single" w:color="#000000"/>
                    <w:end w:sz="13.600000000000364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8"/>
              </w:trPr>
              <w:tc>
                <w:tcPr>
                  <w:tcW w:type="dxa" w:w="390"/>
                  <w:tcBorders>
                    <w:start w:sz="14.400000000000546" w:val="single" w:color="#000000"/>
                    <w:top w:sz="0.8000000000001819" w:val="single" w:color="#000000"/>
                    <w:end w:sz="6.400000000000546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90"/>
                  <w:tcBorders>
                    <w:start w:sz="6.400000000000546" w:val="single" w:color="#000000"/>
                    <w:top w:sz="0.8000000000001819" w:val="single" w:color="#000000"/>
                    <w:end w:sz="7.199999999999818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34"/>
                  <w:tcBorders>
                    <w:start w:sz="7.199999999999818" w:val="single" w:color="#000000"/>
                    <w:top w:sz="0.8000000000001819" w:val="single" w:color="#000000"/>
                    <w:end w:sz="13.600000000000364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48"/>
              </w:trPr>
              <w:tc>
                <w:tcPr>
                  <w:tcW w:type="dxa" w:w="3714"/>
                  <w:gridSpan w:val="3"/>
                  <w:tcBorders>
                    <w:start w:sz="14.400000000000546" w:val="single" w:color="#000000"/>
                    <w:top w:sz="7.199999999999818" w:val="single" w:color="#000000"/>
                    <w:end w:sz="13.600000000000364" w:val="single" w:color="#000000"/>
                    <w:bottom w:sz="14.39999999999963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94" w:after="0"/>
                    <w:ind w:left="12" w:right="1584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※21：5年生登校禁止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進路ガイダンス（4年・S1対象）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584" w:right="0" w:firstLine="0"/>
              <w:jc w:val="left"/>
            </w:pPr>
            <w:r>
              <w:rPr>
                <w:rFonts w:ascii="MS" w:hAnsi="MS" w:eastAsia="MS"/>
                <w:b w:val="0"/>
                <w:i w:val="0"/>
                <w:color w:val="000000"/>
                <w:sz w:val="24"/>
              </w:rPr>
              <w:t>近畿大学工業高等専門学校</w:t>
            </w:r>
          </w:p>
        </w:tc>
      </w:tr>
      <w:tr>
        <w:trPr>
          <w:trHeight w:hRule="exact" w:val="16340"/>
        </w:trPr>
        <w:tc>
          <w:tcPr>
            <w:tcW w:type="dxa" w:w="379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.999999999999943" w:type="dxa"/>
            </w:tblPr>
            <w:tblGrid>
              <w:gridCol w:w="1265"/>
              <w:gridCol w:w="1265"/>
              <w:gridCol w:w="1265"/>
            </w:tblGrid>
            <w:tr>
              <w:trPr>
                <w:trHeight w:hRule="exact" w:val="324"/>
              </w:trPr>
              <w:tc>
                <w:tcPr>
                  <w:tcW w:type="dxa" w:w="3712"/>
                  <w:gridSpan w:val="3"/>
                  <w:tcBorders>
                    <w:start w:sz="13.599999999999966" w:val="single" w:color="#000000"/>
                    <w:top w:sz="13.599999999999994" w:val="single" w:color="#000000"/>
                    <w:end w:sz="14.400000000000091" w:val="single" w:color="#000000"/>
                    <w:bottom w:sz="14.40000000000003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28"/>
                    </w:rPr>
                    <w:t>10 月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14.400000000000034" w:val="single" w:color="#000000"/>
                    <w:end w:sz="7.2000000000000455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14.400000000000034" w:val="single" w:color="#000000"/>
                    <w:end w:sz="7.2000000000000455" w:val="single" w:color="#000000"/>
                    <w:bottom w:sz="0.7999999999999545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14.400000000000034" w:val="single" w:color="#000000"/>
                    <w:end w:sz="14.400000000000091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7999999999999545" w:val="single" w:color="#000000"/>
                    <w:end w:sz="7.2000000000000455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7999999999999545" w:val="single" w:color="#000000"/>
                    <w:end w:sz="7.2000000000000455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7999999999999545" w:val="single" w:color="#000000"/>
                    <w:end w:sz="14.400000000000091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②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3.599999999999966" w:val="single" w:color="#000000"/>
                    <w:top w:sz="1.6000000000000227" w:val="single" w:color="#000000"/>
                    <w:end w:sz="7.2000000000000455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1.6000000000000227" w:val="single" w:color="#000000"/>
                    <w:end w:sz="7.2000000000000455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1.6000000000000227" w:val="single" w:color="#000000"/>
                    <w:end w:sz="14.400000000000091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②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7999999999999545" w:val="single" w:color="#000000"/>
                    <w:end w:sz="7.2000000000000455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7999999999999545" w:val="single" w:color="#000000"/>
                    <w:end w:sz="7.2000000000000455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7999999999999545" w:val="single" w:color="#000000"/>
                    <w:end w:sz="14.400000000000091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②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1.6000000000001364" w:val="single" w:color="#000000"/>
                    <w:end w:sz="7.2000000000000455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1.6000000000001364" w:val="single" w:color="#000000"/>
                    <w:end w:sz="7.2000000000000455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1.6000000000001364" w:val="single" w:color="#000000"/>
                    <w:end w:sz="14.400000000000091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②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7999999999999545" w:val="single" w:color="#000000"/>
                    <w:end w:sz="7.2000000000000455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7999999999999545" w:val="single" w:color="#000000"/>
                    <w:end w:sz="7.2000000000000455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7999999999999545" w:val="single" w:color="#000000"/>
                    <w:end w:sz="14.400000000000091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②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1.6000000000001364" w:val="single" w:color="#000000"/>
                    <w:end w:sz="7.2000000000000455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1.6000000000001364" w:val="single" w:color="#000000"/>
                    <w:end w:sz="7.2000000000000455" w:val="single" w:color="#000000"/>
                    <w:bottom w:sz="0.7999999999999545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1.6000000000001364" w:val="single" w:color="#000000"/>
                    <w:end w:sz="14.400000000000091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00" w:val="left"/>
                    </w:tabs>
                    <w:autoSpaceDE w:val="0"/>
                    <w:widowControl/>
                    <w:spacing w:line="245" w:lineRule="auto" w:before="52" w:after="0"/>
                    <w:ind w:left="22" w:right="432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② </w:t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[補講・予備日]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専攻科・編入学入試 (A日程)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7999999999999545" w:val="single" w:color="#000000"/>
                    <w:end w:sz="7.2000000000000455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7999999999999545" w:val="single" w:color="#000000"/>
                    <w:end w:sz="7.2000000000000455" w:val="single" w:color="#000000"/>
                    <w:bottom w:sz="1.6000000000001364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7999999999999545" w:val="single" w:color="#000000"/>
                    <w:end w:sz="14.400000000000091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8" w:after="0"/>
                    <w:ind w:left="292" w:right="1296" w:firstLine="0"/>
                    <w:jc w:val="left"/>
                  </w:pPr>
                  <w:r>
                    <w:rPr>
                      <w:w w:val="101.0533332824707"/>
                      <w:rFonts w:ascii="MS" w:hAnsi="MS" w:eastAsia="MS"/>
                      <w:b w:val="0"/>
                      <w:i w:val="0"/>
                      <w:color w:val="000000"/>
                      <w:sz w:val="12"/>
                    </w:rPr>
                    <w:t>第2回 英検一次試験</w:t>
                  </w:r>
                  <w:r>
                    <w:br/>
                  </w:r>
                  <w:r>
                    <w:rPr>
                      <w:w w:val="101.0533332824707"/>
                      <w:rFonts w:ascii="MS" w:hAnsi="MS" w:eastAsia="MS"/>
                      <w:b w:val="0"/>
                      <w:i w:val="0"/>
                      <w:color w:val="000000"/>
                      <w:sz w:val="12"/>
                    </w:rPr>
                    <w:t>近畿地区高専ロボコン</w:t>
                  </w:r>
                  <w:r>
                    <w:br/>
                  </w:r>
                  <w:r>
                    <w:rPr>
                      <w:w w:val="101.0533332824707"/>
                      <w:rFonts w:ascii="MS" w:hAnsi="MS" w:eastAsia="MS"/>
                      <w:b w:val="0"/>
                      <w:i w:val="0"/>
                      <w:color w:val="000000"/>
                      <w:sz w:val="12"/>
                    </w:rPr>
                    <w:t>（担当校：神戸市立高専）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1.6000000000001364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1.6000000000001364" w:val="single" w:color="#000000"/>
                    <w:end w:sz="7.2000000000000455" w:val="single" w:color="#000000"/>
                    <w:bottom w:sz="0.8000000000001819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1.6000000000001364" w:val="single" w:color="#000000"/>
                    <w:end w:sz="14.400000000000091" w:val="single" w:color="#000000"/>
                    <w:bottom w:sz="0.8000000000001819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4" w:after="0"/>
                    <w:ind w:left="30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スポーツの日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8000000000001819" w:val="single" w:color="#000000"/>
                    <w:end w:sz="7.2000000000000455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8000000000001819" w:val="single" w:color="#000000"/>
                    <w:end w:sz="7.2000000000000455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8000000000001819" w:val="single" w:color="#000000"/>
                    <w:end w:sz="14.400000000000091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③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7999999999997272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7999999999997272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7999999999997272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24" w:right="72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18"/>
                    </w:rPr>
                    <w:t>金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18"/>
                    </w:rPr>
                    <w:t>③</w:t>
                  </w: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36"/>
                    </w:rPr>
                    <w:t xml:space="preserve"> 金曜日授業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8000000000001819" w:val="single" w:color="#000000"/>
                    <w:end w:sz="7.2000000000000455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8000000000001819" w:val="single" w:color="#000000"/>
                    <w:end w:sz="7.2000000000000455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8000000000001819" w:val="single" w:color="#000000"/>
                    <w:end w:sz="14.400000000000091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③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7999999999997272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7999999999997272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7999999999997272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30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高専名張祭準備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8000000000001819" w:val="single" w:color="#000000"/>
                    <w:end w:sz="7.2000000000000455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8000000000001819" w:val="single" w:color="#000000"/>
                    <w:end w:sz="7.2000000000000455" w:val="single" w:color="#000000"/>
                    <w:bottom w:sz="0.7999999999997272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8000000000001819" w:val="single" w:color="#000000"/>
                    <w:end w:sz="14.400000000000091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30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高専名張祭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7999999999997272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7999999999997272" w:val="single" w:color="#000000"/>
                    <w:end w:sz="7.2000000000000455" w:val="single" w:color="#000000"/>
                    <w:bottom w:sz="0.800000000000181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7999999999997272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30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高専名張祭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8000000000001819" w:val="single" w:color="#000000"/>
                    <w:end w:sz="7.2000000000000455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8000000000001819" w:val="single" w:color="#000000"/>
                    <w:end w:sz="7.2000000000000455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8000000000001819" w:val="single" w:color="#000000"/>
                    <w:end w:sz="14.400000000000091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30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高専名張祭後片付け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7999999999997272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17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7999999999997272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7999999999997272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6" w:after="0"/>
                    <w:ind w:left="302" w:right="0" w:firstLine="0"/>
                    <w:jc w:val="left"/>
                  </w:pPr>
                  <w:r>
                    <w:rPr>
                      <w:w w:val="102.38210778487355"/>
                      <w:rFonts w:ascii="MS" w:hAnsi="MS" w:eastAsia="MS"/>
                      <w:b w:val="0"/>
                      <w:i w:val="0"/>
                      <w:color w:val="FF0000"/>
                      <w:sz w:val="19"/>
                    </w:rPr>
                    <w:t>10月15日(日) の振替休日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8000000000001819" w:val="single" w:color="#000000"/>
                    <w:end w:sz="7.2000000000000455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8000000000001819" w:val="single" w:color="#000000"/>
                    <w:end w:sz="7.2000000000000455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8000000000001819" w:val="single" w:color="#000000"/>
                    <w:end w:sz="14.400000000000091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③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7999999999997272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7999999999997272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7999999999997272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④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8000000000001819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8000000000001819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8000000000001819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④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8000000000001819" w:val="single" w:color="#000000"/>
                    <w:end w:sz="7.2000000000000455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8000000000001819" w:val="single" w:color="#000000"/>
                    <w:end w:sz="7.2000000000000455" w:val="single" w:color="#000000"/>
                    <w:bottom w:sz="1.6000000000003638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8000000000001819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③ [補講・予備日]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3.599999999999966" w:val="single" w:color="#000000"/>
                    <w:top w:sz="1.6000000000003638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1.6000000000003638" w:val="single" w:color="#000000"/>
                    <w:end w:sz="7.2000000000000455" w:val="single" w:color="#000000"/>
                    <w:bottom w:sz="0.800000000000181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1.6000000000003638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8000000000001819" w:val="single" w:color="#000000"/>
                    <w:end w:sz="7.2000000000000455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8000000000001819" w:val="single" w:color="#000000"/>
                    <w:end w:sz="7.2000000000000455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8000000000001819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③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3.599999999999966" w:val="single" w:color="#000000"/>
                    <w:top w:sz="1.6000000000003638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1.6000000000003638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1.6000000000003638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④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8000000000001819" w:val="single" w:color="#000000"/>
                    <w:end w:sz="7.2000000000000455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8000000000001819" w:val="single" w:color="#000000"/>
                    <w:end w:sz="7.2000000000000455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8000000000001819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④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3.599999999999966" w:val="single" w:color="#000000"/>
                    <w:top w:sz="1.6000000000003638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1.6000000000003638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1.6000000000003638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⑤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8000000000001819" w:val="single" w:color="#000000"/>
                    <w:end w:sz="7.2000000000000455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27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8000000000001819" w:val="single" w:color="#000000"/>
                    <w:end w:sz="7.2000000000000455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8000000000001819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⑤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3.599999999999966" w:val="single" w:color="#000000"/>
                    <w:top w:sz="1.6000000000003638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1.6000000000003638" w:val="single" w:color="#000000"/>
                    <w:end w:sz="7.2000000000000455" w:val="single" w:color="#000000"/>
                    <w:bottom w:sz="0.800000000000181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1.6000000000003638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④ [補講・予備日]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8000000000001819" w:val="single" w:color="#000000"/>
                    <w:end w:sz="7.2000000000000455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29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8000000000001819" w:val="single" w:color="#000000"/>
                    <w:end w:sz="7.2000000000000455" w:val="single" w:color="#000000"/>
                    <w:bottom w:sz="1.6000000000003638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8000000000001819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3.599999999999966" w:val="single" w:color="#000000"/>
                    <w:top w:sz="1.6000000000003638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1.6000000000003638" w:val="single" w:color="#000000"/>
                    <w:end w:sz="7.2000000000000455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1.6000000000003638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④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390"/>
                  <w:tcBorders>
                    <w:start w:sz="13.599999999999966" w:val="single" w:color="#000000"/>
                    <w:top w:sz="0.8000000000001819" w:val="single" w:color="#000000"/>
                    <w:end w:sz="7.2000000000000455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2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31</w:t>
                  </w:r>
                </w:p>
              </w:tc>
              <w:tc>
                <w:tcPr>
                  <w:tcW w:type="dxa" w:w="390"/>
                  <w:tcBorders>
                    <w:start w:sz="7.2000000000000455" w:val="single" w:color="#000000"/>
                    <w:top w:sz="0.8000000000001819" w:val="single" w:color="#000000"/>
                    <w:end w:sz="7.2000000000000455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32"/>
                  <w:tcBorders>
                    <w:start w:sz="7.2000000000000455" w:val="single" w:color="#000000"/>
                    <w:top w:sz="0.8000000000001819" w:val="single" w:color="#000000"/>
                    <w:end w:sz="14.400000000000091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⑤</w:t>
                  </w:r>
                </w:p>
              </w:tc>
            </w:tr>
            <w:tr>
              <w:trPr>
                <w:trHeight w:hRule="exact" w:val="948"/>
              </w:trPr>
              <w:tc>
                <w:tcPr>
                  <w:tcW w:type="dxa" w:w="3712"/>
                  <w:gridSpan w:val="3"/>
                  <w:tcBorders>
                    <w:start w:sz="13.599999999999966" w:val="single" w:color="#000000"/>
                    <w:top w:sz="7.199999999999818" w:val="single" w:color="#000000"/>
                    <w:end w:sz="14.400000000000091" w:val="single" w:color="#000000"/>
                    <w:bottom w:sz="14.39999999999963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366" w:after="0"/>
                    <w:ind w:left="2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20"/>
                    </w:rPr>
                    <w:t>避難訓練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3.99999999999977" w:type="dxa"/>
            </w:tblPr>
            <w:tblGrid>
              <w:gridCol w:w="1300"/>
              <w:gridCol w:w="1300"/>
              <w:gridCol w:w="1300"/>
            </w:tblGrid>
            <w:tr>
              <w:trPr>
                <w:trHeight w:hRule="exact" w:val="324"/>
              </w:trPr>
              <w:tc>
                <w:tcPr>
                  <w:tcW w:type="dxa" w:w="3714"/>
                  <w:gridSpan w:val="3"/>
                  <w:tcBorders>
                    <w:start w:sz="14.399999999999864" w:val="single" w:color="#000000"/>
                    <w:top w:sz="13.599999999999994" w:val="single" w:color="#000000"/>
                    <w:end w:sz="14.400000000000091" w:val="single" w:color="#000000"/>
                    <w:bottom w:sz="14.40000000000003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28"/>
                    </w:rPr>
                    <w:t>11 月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14.400000000000034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14.400000000000034" w:val="single" w:color="#000000"/>
                    <w:end w:sz="7.200000000000273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14.400000000000034" w:val="single" w:color="#000000"/>
                    <w:end w:sz="14.400000000000091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⑤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7999999999999545" w:val="single" w:color="#000000"/>
                    <w:end w:sz="7.199999999999818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7999999999999545" w:val="single" w:color="#000000"/>
                    <w:end w:sz="7.200000000000273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7999999999999545" w:val="single" w:color="#000000"/>
                    <w:end w:sz="14.400000000000091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⑥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864" w:val="single" w:color="#000000"/>
                    <w:top w:sz="1.6000000000000227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1.6000000000000227" w:val="single" w:color="#000000"/>
                    <w:end w:sz="7.200000000000273" w:val="single" w:color="#000000"/>
                    <w:bottom w:sz="0.7999999999999545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1.6000000000000227" w:val="single" w:color="#000000"/>
                    <w:end w:sz="14.400000000000091" w:val="single" w:color="#000000"/>
                    <w:bottom w:sz="0.7999999999999545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文化の日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7999999999999545" w:val="single" w:color="#000000"/>
                    <w:end w:sz="7.200000000000273" w:val="single" w:color="#000000"/>
                    <w:bottom w:sz="1.6000000000001364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7999999999999545" w:val="single" w:color="#000000"/>
                    <w:end w:sz="14.400000000000091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⑤ [補講・予備日]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1.6000000000001364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1.6000000000001364" w:val="single" w:color="#000000"/>
                    <w:end w:sz="7.200000000000273" w:val="single" w:color="#000000"/>
                    <w:bottom w:sz="0.7999999999999545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1.6000000000001364" w:val="single" w:color="#000000"/>
                    <w:end w:sz="14.400000000000091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創立記念日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7999999999999545" w:val="single" w:color="#000000"/>
                    <w:end w:sz="7.200000000000273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7999999999999545" w:val="single" w:color="#000000"/>
                    <w:end w:sz="14.400000000000091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⑤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1.6000000000001364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1.6000000000001364" w:val="single" w:color="#000000"/>
                    <w:end w:sz="7.200000000000273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1.6000000000001364" w:val="single" w:color="#000000"/>
                    <w:end w:sz="14.400000000000091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⑥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7999999999999545" w:val="single" w:color="#000000"/>
                    <w:end w:sz="7.200000000000273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7999999999999545" w:val="single" w:color="#000000"/>
                    <w:end w:sz="14.400000000000091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⑥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1.6000000000001364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1.6000000000001364" w:val="single" w:color="#000000"/>
                    <w:end w:sz="7.200000000000273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1.6000000000001364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⑦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8000000000001819" w:val="single" w:color="#000000"/>
                    <w:end w:sz="7.200000000000273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8000000000001819" w:val="single" w:color="#000000"/>
                    <w:end w:sz="14.400000000000091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⑥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7999999999997272" w:val="single" w:color="#000000"/>
                    <w:end w:sz="7.200000000000273" w:val="single" w:color="#000000"/>
                    <w:bottom w:sz="0.800000000000181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7999999999997272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⑥ [補講・予備日]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8000000000001819" w:val="single" w:color="#000000"/>
                    <w:end w:sz="7.200000000000273" w:val="single" w:color="#000000"/>
                    <w:bottom w:sz="0.7999999999997272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8000000000001819" w:val="single" w:color="#000000"/>
                    <w:end w:sz="14.400000000000091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7999999999997272" w:val="single" w:color="#000000"/>
                    <w:end w:sz="7.200000000000273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7999999999997272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⑥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8000000000001819" w:val="single" w:color="#000000"/>
                    <w:end w:sz="7.200000000000273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8000000000001819" w:val="single" w:color="#000000"/>
                    <w:end w:sz="14.400000000000091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⑦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7999999999997272" w:val="single" w:color="#000000"/>
                    <w:end w:sz="7.200000000000273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7999999999997272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⑦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8000000000001819" w:val="single" w:color="#000000"/>
                    <w:end w:sz="7.200000000000273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8000000000001819" w:val="single" w:color="#000000"/>
                    <w:end w:sz="14.400000000000091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⑧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17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7999999999997272" w:val="single" w:color="#000000"/>
                    <w:end w:sz="7.200000000000273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7999999999997272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⑦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8000000000001819" w:val="single" w:color="#000000"/>
                    <w:end w:sz="7.200000000000273" w:val="single" w:color="#000000"/>
                    <w:bottom w:sz="0.7999999999997272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8000000000001819" w:val="single" w:color="#000000"/>
                    <w:end w:sz="14.400000000000091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.0000000000004547" w:type="dxa"/>
                  </w:tblPr>
                  <w:tblGrid>
                    <w:gridCol w:w="1468"/>
                    <w:gridCol w:w="1468"/>
                  </w:tblGrid>
                  <w:tr>
                    <w:trPr>
                      <w:trHeight w:hRule="exact" w:val="414"/>
                    </w:trPr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2" w:lineRule="auto" w:before="1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S" w:hAnsi="MS" w:eastAsia="MS"/>
                            <w:b w:val="0"/>
                            <w:i w:val="0"/>
                            <w:color w:val="000000"/>
                            <w:sz w:val="18"/>
                          </w:rPr>
                          <w:t>⑦</w:t>
                        </w:r>
                      </w:p>
                    </w:tc>
                    <w:tc>
                      <w:tcPr>
                        <w:tcW w:type="dxa" w:w="2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22" w:after="0"/>
                          <w:ind w:left="42" w:right="144" w:firstLine="0"/>
                          <w:jc w:val="left"/>
                        </w:pPr>
                        <w:r>
                          <w:rPr>
                            <w:rFonts w:ascii="MS" w:hAnsi="MS" w:eastAsia="MS"/>
                            <w:b w:val="0"/>
                            <w:i w:val="0"/>
                            <w:color w:val="000000"/>
                            <w:sz w:val="18"/>
                          </w:rPr>
                          <w:t>[補講・予備日]</w:t>
                        </w:r>
                        <w:r>
                          <w:br/>
                        </w:r>
                        <w:r>
                          <w:rPr>
                            <w:rFonts w:ascii="MS" w:hAnsi="MS" w:eastAsia="MS"/>
                            <w:b w:val="0"/>
                            <w:i w:val="0"/>
                            <w:color w:val="000000"/>
                            <w:sz w:val="18"/>
                          </w:rPr>
                          <w:t>近畿大学入学試験(名張会場)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7999999999997272" w:val="single" w:color="#000000"/>
                    <w:end w:sz="7.200000000000273" w:val="single" w:color="#000000"/>
                    <w:bottom w:sz="0.800000000000181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7999999999997272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44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近畿大学入学試験(名張会場)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8000000000001819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8000000000001819" w:val="single" w:color="#000000"/>
                    <w:end w:sz="7.200000000000273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8000000000001819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⑦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8000000000001819" w:val="single" w:color="#000000"/>
                    <w:end w:sz="7.200000000000273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8000000000001819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⑧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864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1.6000000000003638" w:val="single" w:color="#000000"/>
                    <w:end w:sz="7.200000000000273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1.6000000000003638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⑧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8000000000001819" w:val="single" w:color="#000000"/>
                    <w:end w:sz="7.200000000000273" w:val="single" w:color="#000000"/>
                    <w:bottom w:sz="1.6000000000003638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8000000000001819" w:val="single" w:color="#000000"/>
                    <w:end w:sz="14.400000000000091" w:val="single" w:color="#000000"/>
                    <w:bottom w:sz="1.6000000000003638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勤労感謝の日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864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1.6000000000003638" w:val="single" w:color="#000000"/>
                    <w:end w:sz="7.200000000000273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1.6000000000003638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⑧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8000000000001819" w:val="single" w:color="#000000"/>
                    <w:end w:sz="7.200000000000273" w:val="single" w:color="#000000"/>
                    <w:bottom w:sz="1.6000000000003638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8000000000001819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⑧ [補講・予備日]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864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1.6000000000003638" w:val="single" w:color="#000000"/>
                    <w:end w:sz="7.200000000000273" w:val="single" w:color="#000000"/>
                    <w:bottom w:sz="0.800000000000181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1.6000000000003638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高専ロボコン全国大会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27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8000000000001819" w:val="single" w:color="#000000"/>
                    <w:end w:sz="7.200000000000273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8000000000001819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⑧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864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1.6000000000003638" w:val="single" w:color="#000000"/>
                    <w:end w:sz="7.200000000000273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1.6000000000003638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144" w:right="144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後期中間考査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5年・専2年授業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29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0.8000000000001819" w:val="single" w:color="#000000"/>
                    <w:end w:sz="7.200000000000273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0.8000000000001819" w:val="single" w:color="#000000"/>
                    <w:end w:sz="14.400000000000091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6" w:after="0"/>
                    <w:ind w:left="144" w:right="144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後期中間考査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5年・専2年授業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864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type="dxa" w:w="388"/>
                  <w:tcBorders>
                    <w:start w:sz="7.199999999999818" w:val="single" w:color="#000000"/>
                    <w:top w:sz="1.6000000000003638" w:val="single" w:color="#000000"/>
                    <w:end w:sz="7.200000000000273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36"/>
                  <w:tcBorders>
                    <w:start w:sz="7.200000000000273" w:val="single" w:color="#000000"/>
                    <w:top w:sz="1.6000000000003638" w:val="single" w:color="#000000"/>
                    <w:end w:sz="14.400000000000091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144" w:right="144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後期中間考査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5年・専2年授業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390"/>
                  <w:tcBorders>
                    <w:start w:sz="14.399999999999864" w:val="single" w:color="#000000"/>
                    <w:top w:sz="0.8000000000001819" w:val="single" w:color="#000000"/>
                    <w:end w:sz="7.199999999999818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8"/>
                  <w:tcBorders>
                    <w:start w:sz="7.199999999999818" w:val="single" w:color="#000000"/>
                    <w:top w:sz="0.8000000000001819" w:val="single" w:color="#000000"/>
                    <w:end w:sz="7.200000000000273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36"/>
                  <w:tcBorders>
                    <w:start w:sz="7.200000000000273" w:val="single" w:color="#000000"/>
                    <w:top w:sz="0.8000000000001819" w:val="single" w:color="#000000"/>
                    <w:end w:sz="14.400000000000091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48"/>
              </w:trPr>
              <w:tc>
                <w:tcPr>
                  <w:tcW w:type="dxa" w:w="3714"/>
                  <w:gridSpan w:val="3"/>
                  <w:tcBorders>
                    <w:start w:sz="14.399999999999864" w:val="single" w:color="#000000"/>
                    <w:top w:sz="7.199999999999818" w:val="single" w:color="#000000"/>
                    <w:end w:sz="14.400000000000091" w:val="single" w:color="#000000"/>
                    <w:bottom w:sz="14.39999999999963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1280"/>
              <w:gridCol w:w="1280"/>
              <w:gridCol w:w="1280"/>
            </w:tblGrid>
            <w:tr>
              <w:trPr>
                <w:trHeight w:hRule="exact" w:val="340"/>
              </w:trPr>
              <w:tc>
                <w:tcPr>
                  <w:tcW w:type="dxa" w:w="3726"/>
                  <w:gridSpan w:val="3"/>
                  <w:tcBorders>
                    <w:start w:sz="14.399999999999636" w:val="single" w:color="#000000"/>
                    <w:end w:sz="14.400000000000546" w:val="single" w:color="#000000"/>
                    <w:bottom w:sz="14.40000000000003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3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28"/>
                    </w:rPr>
                    <w:t>12 月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4.400000000000034" w:val="single" w:color="#000000"/>
                    <w:end w:sz="6.399999999999636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14.400000000000034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14.400000000000034" w:val="single" w:color="#000000"/>
                    <w:end w:sz="14.400000000000546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8" w:after="0"/>
                    <w:ind w:left="278" w:right="144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964606"/>
                      <w:sz w:val="18"/>
                    </w:rPr>
                    <w:t>後期中間考査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5年・専2年授業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7999999999999545" w:val="single" w:color="#000000"/>
                    <w:end w:sz="6.399999999999636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7999999999999545" w:val="single" w:color="#000000"/>
                    <w:end w:sz="7.199999999999818" w:val="single" w:color="#000000"/>
                    <w:bottom w:sz="1.6000000000000227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7999999999999545" w:val="single" w:color="#000000"/>
                    <w:end w:sz="14.400000000000546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6" w:after="0"/>
                    <w:ind w:left="274" w:right="288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[補講・予備日]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近畿大学入学試験(名張会場)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0227" w:val="single" w:color="#000000"/>
                    <w:end w:sz="6.399999999999636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1.6000000000000227" w:val="single" w:color="#000000"/>
                    <w:end w:sz="7.199999999999818" w:val="single" w:color="#000000"/>
                    <w:bottom w:sz="0.7999999999999545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1.6000000000000227" w:val="single" w:color="#000000"/>
                    <w:end w:sz="14.400000000000546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4" w:after="0"/>
                    <w:ind w:left="27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近畿大学入学試験(名張会場)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7999999999999545" w:val="single" w:color="#000000"/>
                    <w:end w:sz="6.399999999999636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7999999999999545" w:val="single" w:color="#000000"/>
                    <w:end w:sz="14.400000000000546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⑨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1364" w:val="single" w:color="#000000"/>
                    <w:end w:sz="6.399999999999636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1.6000000000001364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1.6000000000001364" w:val="single" w:color="#000000"/>
                    <w:end w:sz="14.400000000000546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⑨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7999999999999545" w:val="single" w:color="#000000"/>
                    <w:end w:sz="6.399999999999636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7999999999999545" w:val="single" w:color="#000000"/>
                    <w:end w:sz="14.400000000000546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⑨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1364" w:val="single" w:color="#000000"/>
                    <w:end w:sz="6.399999999999636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1.6000000000001364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1.6000000000001364" w:val="single" w:color="#000000"/>
                    <w:end w:sz="14.400000000000546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⑨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7999999999999545" w:val="single" w:color="#000000"/>
                    <w:end w:sz="6.399999999999636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7999999999999545" w:val="single" w:color="#000000"/>
                    <w:end w:sz="14.400000000000546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⑨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1364" w:val="single" w:color="#000000"/>
                    <w:end w:sz="6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1.6000000000001364" w:val="single" w:color="#000000"/>
                    <w:end w:sz="7.199999999999818" w:val="single" w:color="#000000"/>
                    <w:bottom w:sz="0.800000000000181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1.6000000000001364" w:val="single" w:color="#000000"/>
                    <w:end w:sz="14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.9999999999997726" w:type="dxa"/>
                  </w:tblPr>
                  <w:tblGrid>
                    <w:gridCol w:w="1474"/>
                    <w:gridCol w:w="1474"/>
                  </w:tblGrid>
                  <w:tr>
                    <w:trPr>
                      <w:trHeight w:hRule="exact" w:val="414"/>
                    </w:trPr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2" w:lineRule="auto" w:before="1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S" w:hAnsi="MS" w:eastAsia="MS"/>
                            <w:b w:val="0"/>
                            <w:i w:val="0"/>
                            <w:color w:val="000000"/>
                            <w:sz w:val="18"/>
                          </w:rPr>
                          <w:t>⑨</w:t>
                        </w:r>
                      </w:p>
                    </w:tc>
                    <w:tc>
                      <w:tcPr>
                        <w:tcW w:type="dxa" w:w="2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22" w:after="0"/>
                          <w:ind w:left="50" w:right="144" w:firstLine="0"/>
                          <w:jc w:val="left"/>
                        </w:pPr>
                        <w:r>
                          <w:rPr>
                            <w:rFonts w:ascii="MS" w:hAnsi="MS" w:eastAsia="MS"/>
                            <w:b w:val="0"/>
                            <w:i w:val="0"/>
                            <w:color w:val="000000"/>
                            <w:sz w:val="18"/>
                          </w:rPr>
                          <w:t>[補講・予備日]</w:t>
                        </w:r>
                        <w:r>
                          <w:br/>
                        </w:r>
                        <w:r>
                          <w:rPr>
                            <w:rFonts w:ascii="MS" w:hAnsi="MS" w:eastAsia="MS"/>
                            <w:b w:val="0"/>
                            <w:i w:val="0"/>
                            <w:color w:val="000000"/>
                            <w:sz w:val="18"/>
                          </w:rPr>
                          <w:t>専攻科・編入学入試 (B日程)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8000000000001819" w:val="single" w:color="#000000"/>
                    <w:end w:sz="6.39999999999963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8000000000001819" w:val="single" w:color="#000000"/>
                    <w:end w:sz="14.40000000000054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7999999999997272" w:val="single" w:color="#000000"/>
                    <w:end w:sz="6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7999999999997272" w:val="single" w:color="#000000"/>
                    <w:end w:sz="14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⑩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8000000000001819" w:val="single" w:color="#000000"/>
                    <w:end w:sz="6.39999999999963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8000000000001819" w:val="single" w:color="#000000"/>
                    <w:end w:sz="14.40000000000054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⑩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7999999999997272" w:val="single" w:color="#000000"/>
                    <w:end w:sz="6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7999999999997272" w:val="single" w:color="#000000"/>
                    <w:end w:sz="14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⑩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8000000000001819" w:val="single" w:color="#000000"/>
                    <w:end w:sz="6.39999999999963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8000000000001819" w:val="single" w:color="#000000"/>
                    <w:end w:sz="14.40000000000054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⑩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7999999999997272" w:val="single" w:color="#000000"/>
                    <w:end w:sz="6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7999999999997272" w:val="single" w:color="#000000"/>
                    <w:end w:sz="14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⑩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8000000000001819" w:val="single" w:color="#000000"/>
                    <w:end w:sz="6.39999999999963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8000000000001819" w:val="single" w:color="#000000"/>
                    <w:end w:sz="14.40000000000054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⑩ [補講・予備日]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7999999999997272" w:val="single" w:color="#000000"/>
                    <w:end w:sz="6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17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7999999999997272" w:val="single" w:color="#000000"/>
                    <w:end w:sz="14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8000000000001819" w:val="single" w:color="#000000"/>
                    <w:end w:sz="6.39999999999963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8000000000001819" w:val="single" w:color="#000000"/>
                    <w:end w:sz="14.40000000000054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⑪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7999999999997272" w:val="single" w:color="#000000"/>
                    <w:end w:sz="6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7999999999997272" w:val="single" w:color="#000000"/>
                    <w:end w:sz="14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⑪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8000000000001819" w:val="single" w:color="#000000"/>
                    <w:end w:sz="6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8000000000001819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8000000000001819" w:val="single" w:color="#000000"/>
                    <w:end w:sz="14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⑪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8000000000001819" w:val="single" w:color="#000000"/>
                    <w:end w:sz="6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6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8000000000001819" w:val="single" w:color="#000000"/>
                    <w:end w:sz="14.40000000000054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⑪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3638" w:val="single" w:color="#000000"/>
                    <w:end w:sz="6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1.6000000000003638" w:val="single" w:color="#000000"/>
                    <w:end w:sz="14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⑪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8000000000001819" w:val="single" w:color="#000000"/>
                    <w:end w:sz="6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8000000000001819" w:val="single" w:color="#000000"/>
                    <w:end w:sz="14.40000000000054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⑪ [補講・予備日]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3638" w:val="single" w:color="#000000"/>
                    <w:end w:sz="6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1.6000000000003638" w:val="single" w:color="#000000"/>
                    <w:end w:sz="14.40000000000054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8000000000001819" w:val="single" w:color="#000000"/>
                    <w:end w:sz="6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8000000000001819" w:val="single" w:color="#000000"/>
                    <w:end w:sz="14.400000000000546" w:val="single" w:color="#000000"/>
                    <w:bottom w:sz="1.600000000000363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6" w:after="0"/>
                    <w:ind w:left="272" w:right="144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冬期休暇（1/8まで）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（予定）16:00～電気設備点検(停電)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3638" w:val="single" w:color="#000000"/>
                    <w:end w:sz="6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1.6000000000003638" w:val="single" w:color="#000000"/>
                    <w:end w:sz="14.400000000000546" w:val="single" w:color="#000000"/>
                    <w:bottom w:sz="0.800000000000181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8000000000001819" w:val="single" w:color="#000000"/>
                    <w:end w:sz="6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27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8000000000001819" w:val="single" w:color="#000000"/>
                    <w:end w:sz="14.400000000000546" w:val="single" w:color="#000000"/>
                    <w:bottom w:sz="1.600000000000363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3638" w:val="single" w:color="#000000"/>
                    <w:end w:sz="6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1.6000000000003638" w:val="single" w:color="#000000"/>
                    <w:end w:sz="14.400000000000546" w:val="single" w:color="#000000"/>
                    <w:bottom w:sz="0.800000000000181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8000000000001819" w:val="single" w:color="#000000"/>
                    <w:end w:sz="6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29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8000000000001819" w:val="single" w:color="#000000"/>
                    <w:end w:sz="14.400000000000546" w:val="single" w:color="#000000"/>
                    <w:bottom w:sz="1.600000000000363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0"/>
                  <w:tcBorders>
                    <w:start w:sz="14.399999999999636" w:val="single" w:color="#000000"/>
                    <w:top w:sz="1.6000000000003638" w:val="single" w:color="#000000"/>
                    <w:end w:sz="6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1.6000000000003638" w:val="single" w:color="#000000"/>
                    <w:end w:sz="14.400000000000546" w:val="single" w:color="#000000"/>
                    <w:bottom w:sz="0.800000000000181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8"/>
              </w:trPr>
              <w:tc>
                <w:tcPr>
                  <w:tcW w:type="dxa" w:w="390"/>
                  <w:tcBorders>
                    <w:start w:sz="14.399999999999636" w:val="single" w:color="#000000"/>
                    <w:top w:sz="0.8000000000001819" w:val="single" w:color="#000000"/>
                    <w:end w:sz="6.399999999999636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31</w:t>
                  </w:r>
                </w:p>
              </w:tc>
              <w:tc>
                <w:tcPr>
                  <w:tcW w:type="dxa" w:w="388"/>
                  <w:tcBorders>
                    <w:start w:sz="6.399999999999636" w:val="single" w:color="#000000"/>
                    <w:top w:sz="0.8000000000001819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48"/>
                  <w:tcBorders>
                    <w:start w:sz="7.199999999999818" w:val="single" w:color="#000000"/>
                    <w:top w:sz="0.8000000000001819" w:val="single" w:color="#000000"/>
                    <w:end w:sz="14.400000000000546" w:val="single" w:color="#000000"/>
                    <w:bottom w:sz="7.19999999999981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48"/>
              </w:trPr>
              <w:tc>
                <w:tcPr>
                  <w:tcW w:type="dxa" w:w="3726"/>
                  <w:gridSpan w:val="3"/>
                  <w:tcBorders>
                    <w:start w:sz="14.399999999999636" w:val="single" w:color="#000000"/>
                    <w:top w:sz="7.199999999999818" w:val="single" w:color="#000000"/>
                    <w:end w:sz="14.400000000000546" w:val="single" w:color="#000000"/>
                    <w:bottom w:sz="14.39999999999963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386" w:after="0"/>
                    <w:ind w:left="1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学内業界セミナー（4年・S1対象）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7.99999999999955" w:type="dxa"/>
            </w:tblPr>
            <w:tblGrid>
              <w:gridCol w:w="1320"/>
              <w:gridCol w:w="1320"/>
              <w:gridCol w:w="1320"/>
            </w:tblGrid>
            <w:tr>
              <w:trPr>
                <w:trHeight w:hRule="exact" w:val="324"/>
              </w:trPr>
              <w:tc>
                <w:tcPr>
                  <w:tcW w:type="dxa" w:w="3714"/>
                  <w:gridSpan w:val="3"/>
                  <w:tcBorders>
                    <w:start w:sz="14.399999999999636" w:val="single" w:color="#000000"/>
                    <w:top w:sz="13.599999999999994" w:val="single" w:color="#000000"/>
                    <w:end w:sz="14.399999999999636" w:val="single" w:color="#000000"/>
                    <w:bottom w:sz="14.40000000000003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28"/>
                    </w:rPr>
                    <w:t>1 月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14.400000000000034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4.400000000000034" w:val="single" w:color="#000000"/>
                    <w:end w:sz="7.199999999999818" w:val="single" w:color="#000000"/>
                    <w:bottom w:sz="0.7999999999999545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14.400000000000034" w:val="single" w:color="#000000"/>
                    <w:end w:sz="14.399999999999636" w:val="single" w:color="#000000"/>
                    <w:bottom w:sz="0.7999999999999545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26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元日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7999999999999545" w:val="single" w:color="#000000"/>
                    <w:end w:sz="7.199999999999818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7999999999999545" w:val="single" w:color="#000000"/>
                    <w:end w:sz="7.199999999999818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7999999999999545" w:val="single" w:color="#000000"/>
                    <w:end w:sz="14.399999999999636" w:val="single" w:color="#000000"/>
                    <w:bottom w:sz="1.6000000000000227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4.399999999999636" w:val="single" w:color="#000000"/>
                    <w:top w:sz="1.6000000000000227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0227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1.6000000000000227" w:val="single" w:color="#000000"/>
                    <w:end w:sz="14.399999999999636" w:val="single" w:color="#000000"/>
                    <w:bottom w:sz="0.7999999999999545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7999999999999545" w:val="single" w:color="#000000"/>
                    <w:end w:sz="14.399999999999636" w:val="single" w:color="#000000"/>
                    <w:bottom w:sz="1.6000000000001364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1.6000000000001364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1364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1.6000000000001364" w:val="single" w:color="#000000"/>
                    <w:end w:sz="14.399999999999636" w:val="single" w:color="#000000"/>
                    <w:bottom w:sz="0.7999999999999545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7999999999999545" w:val="single" w:color="#000000"/>
                    <w:end w:sz="14.399999999999636" w:val="single" w:color="#000000"/>
                    <w:bottom w:sz="1.6000000000001364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1.6000000000001364" w:val="single" w:color="#000000"/>
                    <w:end w:sz="7.19999999999981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1364" w:val="single" w:color="#000000"/>
                    <w:end w:sz="7.199999999999818" w:val="single" w:color="#000000"/>
                    <w:bottom w:sz="0.7999999999999545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1.6000000000001364" w:val="single" w:color="#000000"/>
                    <w:end w:sz="14.399999999999636" w:val="single" w:color="#000000"/>
                    <w:bottom w:sz="0.7999999999999545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7999999999999545" w:val="single" w:color="#000000"/>
                    <w:end w:sz="7.199999999999818" w:val="single" w:color="#000000"/>
                    <w:bottom w:sz="1.6000000000001364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7999999999999545" w:val="single" w:color="#000000"/>
                    <w:end w:sz="14.399999999999636" w:val="single" w:color="#000000"/>
                    <w:bottom w:sz="1.6000000000001364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6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成人の日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1.6000000000001364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1364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1.6000000000001364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6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⑫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8000000000001819" w:val="single" w:color="#000000"/>
                    <w:end w:sz="14.39999999999963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28" w:right="72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18"/>
                    </w:rPr>
                    <w:t>月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18"/>
                    </w:rPr>
                    <w:t>⑫</w:t>
                  </w: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36"/>
                    </w:rPr>
                    <w:t xml:space="preserve"> 月曜日授業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7999999999997272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⑫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8000000000001819" w:val="single" w:color="#000000"/>
                    <w:end w:sz="14.39999999999963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⑫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7999999999997272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⑫ [補講・予備日]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8000000000001819" w:val="single" w:color="#000000"/>
                    <w:end w:sz="14.39999999999963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7999999999997272" w:val="single" w:color="#000000"/>
                    <w:end w:sz="14.399999999999636" w:val="single" w:color="#000000"/>
                    <w:bottom w:sz="0.8000000000001819" w:val="single" w:color="#000000"/>
                  </w:tcBorders>
                  <w:shd w:fill="e3dfe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6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新1年生入学試験 (A日程)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8000000000001819" w:val="single" w:color="#000000"/>
                    <w:end w:sz="14.39999999999963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⑬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17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7999999999997272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⑫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8000000000001819" w:val="single" w:color="#000000"/>
                    <w:end w:sz="7.19999999999981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8000000000001819" w:val="single" w:color="#000000"/>
                    <w:end w:sz="14.399999999999636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⑬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7999999999997272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7999999999997272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⑬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8000000000001819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8000000000001819" w:val="single" w:color="#000000"/>
                    <w:end w:sz="7.199999999999818" w:val="single" w:color="#000000"/>
                    <w:bottom w:sz="0.800000000000181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8000000000001819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⑬ [補講・予備日]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8000000000001819" w:val="single" w:color="#000000"/>
                    <w:end w:sz="14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4.39999999999963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1.6000000000003638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⑬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8000000000001819" w:val="single" w:color="#000000"/>
                    <w:end w:sz="14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6" w:after="0"/>
                    <w:ind w:left="28" w:right="72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18"/>
                    </w:rPr>
                    <w:t>木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18"/>
                    </w:rPr>
                    <w:t>⑭</w:t>
                  </w:r>
                  <w:r>
                    <w:rPr>
                      <w:rFonts w:ascii="MS" w:hAnsi="MS" w:eastAsia="MS"/>
                      <w:b w:val="0"/>
                      <w:i w:val="0"/>
                      <w:color w:val="FF0000"/>
                      <w:sz w:val="36"/>
                    </w:rPr>
                    <w:t xml:space="preserve"> 木曜日授業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4.39999999999963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1.6000000000003638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⑬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8000000000001819" w:val="single" w:color="#000000"/>
                    <w:end w:sz="14.399999999999636" w:val="single" w:color="#000000"/>
                    <w:bottom w:sz="1.6000000000003638" w:val="single" w:color="#000000"/>
                  </w:tcBorders>
                  <w:shd w:fill="e3dfe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6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新1年生入学試験 (B日程)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4.39999999999963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1.6000000000003638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⑭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27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8000000000001819" w:val="single" w:color="#000000"/>
                    <w:end w:sz="14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4.0000000000009095" w:type="dxa"/>
                  </w:tblPr>
                  <w:tblGrid>
                    <w:gridCol w:w="1468"/>
                    <w:gridCol w:w="1468"/>
                  </w:tblGrid>
                  <w:tr>
                    <w:trPr>
                      <w:trHeight w:hRule="exact" w:val="412"/>
                    </w:trPr>
                    <w:tc>
                      <w:tcPr>
                        <w:tcW w:type="dxa" w:w="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5" w:lineRule="auto" w:before="13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S" w:hAnsi="MS" w:eastAsia="MS"/>
                            <w:b w:val="0"/>
                            <w:i w:val="0"/>
                            <w:color w:val="000000"/>
                            <w:sz w:val="18"/>
                          </w:rPr>
                          <w:t>⑭</w:t>
                        </w:r>
                      </w:p>
                    </w:tc>
                    <w:tc>
                      <w:tcPr>
                        <w:tcW w:type="dxa" w:w="2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22" w:after="0"/>
                          <w:ind w:left="46" w:right="144" w:firstLine="0"/>
                          <w:jc w:val="left"/>
                        </w:pPr>
                        <w:r>
                          <w:rPr>
                            <w:rFonts w:ascii="MS" w:hAnsi="MS" w:eastAsia="MS"/>
                            <w:b w:val="0"/>
                            <w:i w:val="0"/>
                            <w:color w:val="000000"/>
                            <w:sz w:val="18"/>
                          </w:rPr>
                          <w:t>[補講・予備日]</w:t>
                        </w:r>
                        <w:r>
                          <w:br/>
                        </w:r>
                        <w:r>
                          <w:rPr>
                            <w:rFonts w:ascii="MS" w:hAnsi="MS" w:eastAsia="MS"/>
                            <w:b w:val="0"/>
                            <w:i w:val="0"/>
                            <w:color w:val="000000"/>
                            <w:sz w:val="18"/>
                          </w:rPr>
                          <w:t>近畿大学入学試験(名張会場)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4.39999999999963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1.6000000000003638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4" w:after="0"/>
                    <w:ind w:left="26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近畿大学入学試験(名張会場)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29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8000000000001819" w:val="single" w:color="#000000"/>
                    <w:end w:sz="7.19999999999981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8000000000001819" w:val="single" w:color="#000000"/>
                    <w:end w:sz="14.399999999999636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7" w:lineRule="auto" w:before="154" w:after="0"/>
                    <w:ind w:left="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⑭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4.399999999999636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1.6000000000003638" w:val="single" w:color="#000000"/>
                    <w:end w:sz="7.19999999999981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1.6000000000003638" w:val="single" w:color="#000000"/>
                    <w:end w:sz="14.399999999999636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⑭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392"/>
                  <w:tcBorders>
                    <w:start w:sz="14.399999999999636" w:val="single" w:color="#000000"/>
                    <w:top w:sz="0.8000000000001819" w:val="single" w:color="#000000"/>
                    <w:end w:sz="7.199999999999818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31</w:t>
                  </w:r>
                </w:p>
              </w:tc>
              <w:tc>
                <w:tcPr>
                  <w:tcW w:type="dxa" w:w="386"/>
                  <w:tcBorders>
                    <w:start w:sz="7.199999999999818" w:val="single" w:color="#000000"/>
                    <w:top w:sz="0.8000000000001819" w:val="single" w:color="#000000"/>
                    <w:end w:sz="7.199999999999818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 </w:t>
                  </w:r>
                </w:p>
              </w:tc>
              <w:tc>
                <w:tcPr>
                  <w:tcW w:type="dxa" w:w="2936"/>
                  <w:tcBorders>
                    <w:start w:sz="7.199999999999818" w:val="single" w:color="#000000"/>
                    <w:top w:sz="0.8000000000001819" w:val="single" w:color="#000000"/>
                    <w:end w:sz="14.399999999999636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4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⑭</w:t>
                  </w:r>
                </w:p>
              </w:tc>
            </w:tr>
            <w:tr>
              <w:trPr>
                <w:trHeight w:hRule="exact" w:val="968"/>
              </w:trPr>
              <w:tc>
                <w:tcPr>
                  <w:tcW w:type="dxa" w:w="3714"/>
                  <w:gridSpan w:val="3"/>
                  <w:tcBorders>
                    <w:start w:sz="14.399999999999636" w:val="single" w:color="#000000"/>
                    <w:top w:sz="7.199999999999818" w:val="single" w:color="#000000"/>
                    <w:end w:sz="14.399999999999636" w:val="single" w:color="#000000"/>
                    <w:bottom w:sz="14.39999999999963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386" w:after="0"/>
                    <w:ind w:left="12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自校学習課題（1～3年生対象）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5" w:lineRule="auto" w:before="0" w:after="0"/>
              <w:ind w:left="26" w:right="0" w:firstLine="0"/>
              <w:jc w:val="left"/>
            </w:pPr>
            <w:r>
              <w:rPr>
                <w:rFonts w:ascii="MS" w:hAnsi="MS" w:eastAsia="MS"/>
                <w:b w:val="0"/>
                <w:i w:val="0"/>
                <w:color w:val="FFFFFF"/>
                <w:sz w:val="28"/>
              </w:rPr>
              <w:t>#</w:t>
            </w:r>
          </w:p>
        </w:tc>
        <w:tc>
          <w:tcPr>
            <w:tcW w:type="dxa" w:w="3892"/>
            <w:vMerge/>
            <w:tcBorders/>
          </w:tcPr>
          <w:p/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8.00000000000182" w:type="dxa"/>
            </w:tblPr>
            <w:tblGrid>
              <w:gridCol w:w="1307"/>
              <w:gridCol w:w="1307"/>
              <w:gridCol w:w="1307"/>
            </w:tblGrid>
            <w:tr>
              <w:trPr>
                <w:trHeight w:hRule="exact" w:val="324"/>
              </w:trPr>
              <w:tc>
                <w:tcPr>
                  <w:tcW w:type="dxa" w:w="3810"/>
                  <w:gridSpan w:val="3"/>
                  <w:tcBorders>
                    <w:start w:sz="13.600000000000364" w:val="single" w:color="#000000"/>
                    <w:top w:sz="13.599999999999994" w:val="single" w:color="#000000"/>
                    <w:end w:sz="13.600000000000364" w:val="single" w:color="#000000"/>
                    <w:bottom w:sz="14.40000000000003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28"/>
                    </w:rPr>
                    <w:t>3 月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14.400000000000034" w:val="single" w:color="#000000"/>
                    <w:end w:sz="7.20000000000072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14.400000000000034" w:val="single" w:color="#000000"/>
                    <w:end w:sz="7.20000000000072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14.400000000000034" w:val="single" w:color="#000000"/>
                    <w:end w:sz="13.600000000000364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40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補講・再試期間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7999999999999545" w:val="single" w:color="#000000"/>
                    <w:end w:sz="7.200000000000728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7999999999999545" w:val="single" w:color="#000000"/>
                    <w:end w:sz="7.200000000000728" w:val="single" w:color="#000000"/>
                    <w:bottom w:sz="1.6000000000000227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7999999999999545" w:val="single" w:color="#000000"/>
                    <w:end w:sz="13.600000000000364" w:val="single" w:color="#000000"/>
                    <w:bottom w:sz="1.60000000000002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補講・再試期間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3.600000000000364" w:val="single" w:color="#000000"/>
                    <w:top w:sz="1.6000000000000227" w:val="single" w:color="#000000"/>
                    <w:end w:sz="7.20000000000072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1.6000000000000227" w:val="single" w:color="#000000"/>
                    <w:end w:sz="7.200000000000728" w:val="single" w:color="#000000"/>
                    <w:bottom w:sz="0.7999999999999545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1.6000000000000227" w:val="single" w:color="#000000"/>
                    <w:end w:sz="13.600000000000364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7999999999999545" w:val="single" w:color="#000000"/>
                    <w:end w:sz="7.20000000000072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7999999999999545" w:val="single" w:color="#000000"/>
                    <w:end w:sz="7.20000000000072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7999999999999545" w:val="single" w:color="#000000"/>
                    <w:end w:sz="13.600000000000364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6" w:after="0"/>
                    <w:ind w:left="0" w:right="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(※31)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1.6000000000001364" w:val="single" w:color="#000000"/>
                    <w:end w:sz="7.20000000000072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1.6000000000001364" w:val="single" w:color="#000000"/>
                    <w:end w:sz="7.20000000000072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1.6000000000001364" w:val="single" w:color="#000000"/>
                    <w:end w:sz="13.600000000000364" w:val="single" w:color="#000000"/>
                    <w:bottom w:sz="0.7999999999999545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606" w:val="left"/>
                    </w:tabs>
                    <w:autoSpaceDE w:val="0"/>
                    <w:widowControl/>
                    <w:spacing w:line="182" w:lineRule="auto" w:before="154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第1次進級判定会議</w:t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(※31)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7999999999999545" w:val="single" w:color="#000000"/>
                    <w:end w:sz="7.20000000000072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7999999999999545" w:val="single" w:color="#000000"/>
                    <w:end w:sz="7.20000000000072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7999999999999545" w:val="single" w:color="#000000"/>
                    <w:end w:sz="13.600000000000364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4" w:after="0"/>
                    <w:ind w:left="0" w:right="8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(※31)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1.6000000000001364" w:val="single" w:color="#000000"/>
                    <w:end w:sz="7.20000000000072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1.6000000000001364" w:val="single" w:color="#000000"/>
                    <w:end w:sz="7.200000000000728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1.6000000000001364" w:val="single" w:color="#000000"/>
                    <w:end w:sz="13.600000000000364" w:val="single" w:color="#000000"/>
                    <w:bottom w:sz="0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登校日[１～4年生]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7999999999999545" w:val="single" w:color="#000000"/>
                    <w:end w:sz="7.20000000000072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8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7999999999999545" w:val="single" w:color="#000000"/>
                    <w:end w:sz="7.200000000000728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7999999999999545" w:val="single" w:color="#000000"/>
                    <w:end w:sz="13.600000000000364" w:val="single" w:color="#000000"/>
                    <w:bottom w:sz="1.6000000000001364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1.6000000000001364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9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1.6000000000001364" w:val="single" w:color="#000000"/>
                    <w:end w:sz="7.200000000000728" w:val="single" w:color="#000000"/>
                    <w:bottom w:sz="0.800000000000181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1.6000000000001364" w:val="single" w:color="#000000"/>
                    <w:end w:sz="13.600000000000364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8000000000001819" w:val="single" w:color="#000000"/>
                    <w:end w:sz="7.20000000000072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8000000000001819" w:val="single" w:color="#000000"/>
                    <w:end w:sz="7.200000000000728" w:val="single" w:color="#000000"/>
                    <w:bottom w:sz="0.7999999999997272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8000000000001819" w:val="single" w:color="#000000"/>
                    <w:end w:sz="13.600000000000364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7999999999997272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11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7999999999997272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7999999999997272" w:val="single" w:color="#000000"/>
                    <w:end w:sz="13.600000000000364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472" w:val="left"/>
                    </w:tabs>
                    <w:autoSpaceDE w:val="0"/>
                    <w:widowControl/>
                    <w:spacing w:line="182" w:lineRule="auto" w:before="154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補講・再試期間</w:t>
                  </w:r>
                  <w:r>
                    <w:rPr>
                      <w:w w:val="98.0799955480239"/>
                      <w:rFonts w:ascii="MS" w:hAnsi="MS" w:eastAsia="MS"/>
                      <w:b w:val="0"/>
                      <w:i w:val="0"/>
                      <w:color w:val="000000"/>
                      <w:sz w:val="17"/>
                    </w:rPr>
                    <w:t xml:space="preserve"> (※32)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8000000000001819" w:val="single" w:color="#000000"/>
                    <w:end w:sz="7.20000000000072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12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8000000000001819" w:val="single" w:color="#000000"/>
                    <w:end w:sz="7.20000000000072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8000000000001819" w:val="single" w:color="#000000"/>
                    <w:end w:sz="13.600000000000364" w:val="single" w:color="#000000"/>
                    <w:bottom w:sz="0.7999999999997272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472" w:val="left"/>
                    </w:tabs>
                    <w:autoSpaceDE w:val="0"/>
                    <w:widowControl/>
                    <w:spacing w:line="185" w:lineRule="auto" w:before="152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第2次卒業判定会議</w:t>
                  </w:r>
                  <w:r>
                    <w:rPr>
                      <w:w w:val="98.0799955480239"/>
                      <w:rFonts w:ascii="MS" w:hAnsi="MS" w:eastAsia="MS"/>
                      <w:b w:val="0"/>
                      <w:i w:val="0"/>
                      <w:color w:val="000000"/>
                      <w:sz w:val="17"/>
                    </w:rPr>
                    <w:t xml:space="preserve"> (※32)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7999999999997272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13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7999999999997272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7999999999997272" w:val="single" w:color="#000000"/>
                    <w:end w:sz="13.600000000000364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472" w:val="left"/>
                    </w:tabs>
                    <w:autoSpaceDE w:val="0"/>
                    <w:widowControl/>
                    <w:spacing w:line="185" w:lineRule="auto" w:before="154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補講・再試期間</w:t>
                  </w:r>
                  <w:r>
                    <w:rPr>
                      <w:w w:val="98.0799955480239"/>
                      <w:rFonts w:ascii="MS" w:hAnsi="MS" w:eastAsia="MS"/>
                      <w:b w:val="0"/>
                      <w:i w:val="0"/>
                      <w:color w:val="000000"/>
                      <w:sz w:val="17"/>
                    </w:rPr>
                    <w:t xml:space="preserve"> (※32)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8000000000001819" w:val="single" w:color="#000000"/>
                    <w:end w:sz="7.20000000000072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14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8000000000001819" w:val="single" w:color="#000000"/>
                    <w:end w:sz="7.20000000000072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8000000000001819" w:val="single" w:color="#000000"/>
                    <w:end w:sz="13.600000000000364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補講・再試期間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7999999999997272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7999999999997272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7999999999997272" w:val="single" w:color="#000000"/>
                    <w:end w:sz="13.600000000000364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式の予行練習等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8000000000001819" w:val="single" w:color="#000000"/>
                    <w:end w:sz="7.20000000000072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16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8000000000001819" w:val="single" w:color="#000000"/>
                    <w:end w:sz="7.200000000000728" w:val="single" w:color="#000000"/>
                    <w:bottom w:sz="0.7999999999997272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8000000000001819" w:val="single" w:color="#000000"/>
                    <w:end w:sz="13.600000000000364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260" w:right="72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卒業・修了証書授与式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(本科5年生、専攻科2年生)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7999999999997272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17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7999999999997272" w:val="single" w:color="#000000"/>
                    <w:end w:sz="7.200000000000728" w:val="single" w:color="#000000"/>
                    <w:bottom w:sz="0.800000000000181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7999999999997272" w:val="single" w:color="#000000"/>
                    <w:end w:sz="13.600000000000364" w:val="single" w:color="#000000"/>
                    <w:bottom w:sz="0.800000000000181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春期休暇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8000000000001819" w:val="single" w:color="#000000"/>
                    <w:end w:sz="7.20000000000072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8000000000001819" w:val="single" w:color="#000000"/>
                    <w:end w:sz="7.20000000000072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8000000000001819" w:val="single" w:color="#000000"/>
                    <w:end w:sz="13.600000000000364" w:val="single" w:color="#000000"/>
                    <w:bottom w:sz="0.7999999999997272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7999999999997272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19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7999999999997272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7999999999997272" w:val="single" w:color="#000000"/>
                    <w:end w:sz="13.600000000000364" w:val="single" w:color="#000000"/>
                    <w:bottom w:sz="0.800000000000181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8000000000001819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20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8000000000001819" w:val="single" w:color="#000000"/>
                    <w:end w:sz="7.200000000000728" w:val="single" w:color="#000000"/>
                    <w:bottom w:sz="0.8000000000001819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8000000000001819" w:val="single" w:color="#000000"/>
                    <w:end w:sz="13.600000000000364" w:val="single" w:color="#000000"/>
                    <w:bottom w:sz="0.8000000000001819" w:val="single" w:color="#000000"/>
                  </w:tcBorders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春分の日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8000000000001819" w:val="single" w:color="#000000"/>
                    <w:end w:sz="7.20000000000072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21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8000000000001819" w:val="single" w:color="#000000"/>
                    <w:end w:sz="7.20000000000072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8000000000001819" w:val="single" w:color="#000000"/>
                    <w:end w:sz="13.600000000000364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62" w:after="0"/>
                    <w:ind w:left="0" w:right="14" w:firstLine="0"/>
                    <w:jc w:val="right"/>
                  </w:pPr>
                  <w:r>
                    <w:rPr>
                      <w:w w:val="98.0799955480239"/>
                      <w:rFonts w:ascii="MS" w:hAnsi="MS" w:eastAsia="MS"/>
                      <w:b w:val="0"/>
                      <w:i w:val="0"/>
                      <w:color w:val="000000"/>
                      <w:sz w:val="17"/>
                    </w:rPr>
                    <w:t xml:space="preserve"> (※31)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3.600000000000364" w:val="single" w:color="#000000"/>
                    <w:top w:sz="1.6000000000003638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1.6000000000003638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1.6000000000003638" w:val="single" w:color="#000000"/>
                    <w:end w:sz="13.600000000000364" w:val="single" w:color="#000000"/>
                    <w:bottom w:sz="0.8000000000001819" w:val="single" w:color="#000000"/>
                  </w:tcBorders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472" w:val="left"/>
                    </w:tabs>
                    <w:autoSpaceDE w:val="0"/>
                    <w:widowControl/>
                    <w:spacing w:line="182" w:lineRule="auto" w:before="154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第2次進級判定会議</w:t>
                  </w:r>
                  <w:r>
                    <w:rPr>
                      <w:w w:val="98.0799955480239"/>
                      <w:rFonts w:ascii="MS" w:hAnsi="MS" w:eastAsia="MS"/>
                      <w:b w:val="0"/>
                      <w:i w:val="0"/>
                      <w:color w:val="000000"/>
                      <w:sz w:val="17"/>
                    </w:rPr>
                    <w:t xml:space="preserve"> (※31)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8000000000001819" w:val="single" w:color="#000000"/>
                    <w:end w:sz="7.20000000000072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8000000000001819" w:val="single" w:color="#000000"/>
                    <w:end w:sz="7.200000000000728" w:val="single" w:color="#000000"/>
                    <w:bottom w:sz="1.6000000000003638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8000000000001819" w:val="single" w:color="#000000"/>
                    <w:end w:sz="13.600000000000364" w:val="single" w:color="#000000"/>
                    <w:bottom w:sz="1.600000000000363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472" w:val="left"/>
                    </w:tabs>
                    <w:autoSpaceDE w:val="0"/>
                    <w:widowControl/>
                    <w:spacing w:line="185" w:lineRule="auto" w:before="156" w:after="0"/>
                    <w:ind w:left="260" w:right="0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新1年生制服等引渡・採寸</w:t>
                  </w:r>
                  <w:r>
                    <w:rPr>
                      <w:w w:val="98.0799955480239"/>
                      <w:rFonts w:ascii="MS" w:hAnsi="MS" w:eastAsia="MS"/>
                      <w:b w:val="0"/>
                      <w:i w:val="0"/>
                      <w:color w:val="000000"/>
                      <w:sz w:val="17"/>
                    </w:rPr>
                    <w:t xml:space="preserve"> (※31)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3.600000000000364" w:val="single" w:color="#000000"/>
                    <w:top w:sz="1.6000000000003638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24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1.6000000000003638" w:val="single" w:color="#000000"/>
                    <w:end w:sz="7.200000000000728" w:val="single" w:color="#000000"/>
                    <w:bottom w:sz="0.8000000000001819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1.6000000000003638" w:val="single" w:color="#000000"/>
                    <w:end w:sz="13.600000000000364" w:val="single" w:color="#000000"/>
                    <w:bottom w:sz="0.800000000000181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8000000000001819" w:val="single" w:color="#000000"/>
                    <w:end w:sz="7.20000000000072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25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8000000000001819" w:val="single" w:color="#000000"/>
                    <w:end w:sz="7.20000000000072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(月)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8000000000001819" w:val="single" w:color="#000000"/>
                    <w:end w:sz="13.600000000000364" w:val="single" w:color="#000000"/>
                    <w:bottom w:sz="1.600000000000363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3.600000000000364" w:val="single" w:color="#000000"/>
                    <w:top w:sz="1.6000000000003638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26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1.6000000000003638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(火)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1.6000000000003638" w:val="single" w:color="#000000"/>
                    <w:end w:sz="13.600000000000364" w:val="single" w:color="#000000"/>
                    <w:bottom w:sz="0.800000000000181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8000000000001819" w:val="single" w:color="#000000"/>
                    <w:end w:sz="7.20000000000072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27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8000000000001819" w:val="single" w:color="#000000"/>
                    <w:end w:sz="7.20000000000072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(水)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8000000000001819" w:val="single" w:color="#000000"/>
                    <w:end w:sz="13.600000000000364" w:val="single" w:color="#000000"/>
                    <w:bottom w:sz="1.600000000000363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3.600000000000364" w:val="single" w:color="#000000"/>
                    <w:top w:sz="1.6000000000003638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28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1.6000000000003638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(木)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1.6000000000003638" w:val="single" w:color="#000000"/>
                    <w:end w:sz="13.600000000000364" w:val="single" w:color="#000000"/>
                    <w:bottom w:sz="0.800000000000181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6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8000000000001819" w:val="single" w:color="#000000"/>
                    <w:end w:sz="7.20000000000072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29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8000000000001819" w:val="single" w:color="#000000"/>
                    <w:end w:sz="7.200000000000728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(金)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8000000000001819" w:val="single" w:color="#000000"/>
                    <w:end w:sz="13.600000000000364" w:val="single" w:color="#000000"/>
                    <w:bottom w:sz="1.600000000000363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4"/>
              </w:trPr>
              <w:tc>
                <w:tcPr>
                  <w:tcW w:type="dxa" w:w="392"/>
                  <w:tcBorders>
                    <w:start w:sz="13.600000000000364" w:val="single" w:color="#000000"/>
                    <w:top w:sz="1.6000000000003638" w:val="single" w:color="#000000"/>
                    <w:end w:sz="7.200000000000728" w:val="single" w:color="#000000"/>
                    <w:bottom w:sz="0.800000000000181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30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1.6000000000003638" w:val="single" w:color="#000000"/>
                    <w:end w:sz="7.200000000000728" w:val="single" w:color="#000000"/>
                    <w:bottom w:sz="0.8000000000001819" w:val="single" w:color="#000000"/>
                  </w:tcBorders>
                  <w:shd w:fill="92cd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 xml:space="preserve"> (土)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1.6000000000003638" w:val="single" w:color="#000000"/>
                    <w:end w:sz="13.600000000000364" w:val="single" w:color="#000000"/>
                    <w:bottom w:sz="0.8000000000001819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8"/>
              </w:trPr>
              <w:tc>
                <w:tcPr>
                  <w:tcW w:type="dxa" w:w="392"/>
                  <w:tcBorders>
                    <w:start w:sz="13.600000000000364" w:val="single" w:color="#000000"/>
                    <w:top w:sz="0.8000000000001819" w:val="single" w:color="#000000"/>
                    <w:end w:sz="7.200000000000728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24" w:firstLine="0"/>
                    <w:jc w:val="righ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8"/>
                    </w:rPr>
                    <w:t>31</w:t>
                  </w:r>
                </w:p>
              </w:tc>
              <w:tc>
                <w:tcPr>
                  <w:tcW w:type="dxa" w:w="360"/>
                  <w:tcBorders>
                    <w:start w:sz="7.200000000000728" w:val="single" w:color="#000000"/>
                    <w:top w:sz="0.8000000000001819" w:val="single" w:color="#000000"/>
                    <w:end w:sz="7.200000000000728" w:val="single" w:color="#000000"/>
                    <w:bottom w:sz="7.199999999999818" w:val="single" w:color="#000000"/>
                  </w:tcBorders>
                  <w:shd w:fill="ffc6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156" w:after="0"/>
                    <w:ind w:left="0" w:right="0" w:firstLine="0"/>
                    <w:jc w:val="center"/>
                  </w:pPr>
                  <w:r>
                    <w:rPr>
                      <w:rFonts w:ascii="MS" w:hAnsi="MS" w:eastAsia="MS"/>
                      <w:b w:val="0"/>
                      <w:i w:val="0"/>
                      <w:color w:val="9C0006"/>
                      <w:sz w:val="18"/>
                    </w:rPr>
                    <w:t xml:space="preserve"> (日)</w:t>
                  </w:r>
                </w:p>
              </w:tc>
              <w:tc>
                <w:tcPr>
                  <w:tcW w:type="dxa" w:w="3058"/>
                  <w:tcBorders>
                    <w:start w:sz="7.200000000000728" w:val="single" w:color="#000000"/>
                    <w:top w:sz="0.8000000000001819" w:val="single" w:color="#000000"/>
                    <w:end w:sz="13.600000000000364" w:val="single" w:color="#000000"/>
                    <w:bottom w:sz="7.199999999999818" w:val="single" w:color="#000000"/>
                  </w:tcBorders>
                  <w:shd w:fill="d7e3bb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48"/>
              </w:trPr>
              <w:tc>
                <w:tcPr>
                  <w:tcW w:type="dxa" w:w="3810"/>
                  <w:gridSpan w:val="3"/>
                  <w:tcBorders>
                    <w:start w:sz="13.600000000000364" w:val="single" w:color="#000000"/>
                    <w:top w:sz="7.199999999999818" w:val="single" w:color="#000000"/>
                    <w:end w:sz="13.600000000000364" w:val="single" w:color="#000000"/>
                    <w:bottom w:sz="14.39999999999963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04" w:after="0"/>
                    <w:ind w:left="16" w:right="1584" w:firstLine="0"/>
                    <w:jc w:val="left"/>
                  </w:pP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※31：1～4年生登校禁止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※32：5年生登校禁止</w:t>
                  </w:r>
                  <w:r>
                    <w:br/>
                  </w:r>
                  <w:r>
                    <w:rPr>
                      <w:rFonts w:ascii="MS" w:hAnsi="MS" w:eastAsia="MS"/>
                      <w:b w:val="0"/>
                      <w:i w:val="0"/>
                      <w:color w:val="000000"/>
                      <w:sz w:val="16"/>
                    </w:rPr>
                    <w:t>自校学習課題（1～3年生対象）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25064" w:h="17725"/>
      <w:pgMar w:top="132" w:right="648" w:bottom="388" w:left="106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