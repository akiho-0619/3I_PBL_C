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894"/>
        <w:gridCol w:w="3894"/>
        <w:gridCol w:w="3894"/>
        <w:gridCol w:w="3894"/>
        <w:gridCol w:w="3894"/>
        <w:gridCol w:w="3894"/>
      </w:tblGrid>
      <w:tr>
        <w:trPr>
          <w:trHeight w:hRule="exact" w:val="260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8" w:after="0"/>
              <w:ind w:left="144" w:right="0" w:firstLine="0"/>
              <w:jc w:val="left"/>
            </w:pPr>
            <w:r>
              <w:rPr>
                <w:w w:val="96.92249894142151"/>
                <w:rFonts w:ascii="MS" w:hAnsi="MS" w:eastAsia="MS"/>
                <w:b w:val="0"/>
                <w:i w:val="0"/>
                <w:color w:val="FFFFFF"/>
                <w:sz w:val="16"/>
              </w:rPr>
              <w:t>2023</w:t>
            </w:r>
          </w:p>
        </w:tc>
        <w:tc>
          <w:tcPr>
            <w:tcW w:type="dxa" w:w="7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1262" w:right="0" w:firstLine="0"/>
              <w:jc w:val="left"/>
            </w:pPr>
            <w:r>
              <w:rPr>
                <w:rFonts w:ascii="MS" w:hAnsi="MS" w:eastAsia="MS"/>
                <w:b w:val="0"/>
                <w:i w:val="0"/>
                <w:color w:val="000000"/>
                <w:sz w:val="32"/>
              </w:rPr>
              <w:t xml:space="preserve">令和５年度 学校行事予定表 (前期) </w:t>
            </w:r>
            <w:r>
              <w:rPr>
                <w:rFonts w:ascii="MS" w:hAnsi="MS" w:eastAsia="MS"/>
                <w:b w:val="0"/>
                <w:i w:val="0"/>
                <w:color w:val="FF0000"/>
                <w:sz w:val="32"/>
              </w:rPr>
              <w:t>（公開用）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91" w:type="dxa"/>
            </w:tblPr>
            <w:tblGrid>
              <w:gridCol w:w="1280"/>
              <w:gridCol w:w="1280"/>
              <w:gridCol w:w="1280"/>
            </w:tblGrid>
            <w:tr>
              <w:trPr>
                <w:trHeight w:hRule="exact" w:val="328"/>
              </w:trPr>
              <w:tc>
                <w:tcPr>
                  <w:tcW w:type="dxa" w:w="3736"/>
                  <w:gridSpan w:val="3"/>
                  <w:tcBorders>
                    <w:start w:sz="15.199999999999818" w:val="single" w:color="#000000"/>
                    <w:top w:sz="14.399999999999977" w:val="single" w:color="#000000"/>
                    <w:end w:sz="15.199999999999818" w:val="single" w:color="#000000"/>
                    <w:bottom w:sz="14.39999999999997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28"/>
                    </w:rPr>
                    <w:t>7 月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4.399999999999977" w:val="single" w:color="#000000"/>
                    <w:end w:sz="8.0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4.399999999999977" w:val="single" w:color="#000000"/>
                    <w:end w:sz="8.0" w:val="single" w:color="#000000"/>
                    <w:bottom w:sz="0.7999999999999545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4.399999999999977" w:val="single" w:color="#000000"/>
                    <w:end w:sz="15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 (土) ⑩ [補講日・予備日]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88"/>
                  <w:tcBorders>
                    <w:start w:sz="15.199999999999818" w:val="single" w:color="#000000"/>
                    <w:top w:sz="0.7999999999999545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7999999999999545" w:val="single" w:color="#000000"/>
                    <w:end w:sz="8.0" w:val="single" w:color="#000000"/>
                    <w:bottom w:sz="1.59999999999990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0.7999999999999545" w:val="single" w:color="#000000"/>
                    <w:end w:sz="15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909" w:val="single" w:color="#000000"/>
                    <w:end w:sz="15.199999999999818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⑩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6000000000000227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0227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6000000000000227" w:val="single" w:color="#000000"/>
                    <w:end w:sz="15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⑩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909" w:val="single" w:color="#000000"/>
                    <w:end w:sz="15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⑩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6000000000001364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1364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6000000000001364" w:val="single" w:color="#000000"/>
                    <w:end w:sz="15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⑪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909" w:val="single" w:color="#000000"/>
                    <w:end w:sz="15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⑪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6000000000001364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1364" w:val="single" w:color="#000000"/>
                    <w:end w:sz="8.0" w:val="single" w:color="#000000"/>
                    <w:bottom w:sz="1.59999999999990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6000000000001364" w:val="single" w:color="#000000"/>
                    <w:end w:sz="15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8 (土) ⑪ [補講日・予備日]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0.7999999999997272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909" w:val="single" w:color="#000000"/>
                    <w:end w:sz="15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88"/>
                  <w:tcBorders>
                    <w:start w:sz="15.199999999999818" w:val="single" w:color="#000000"/>
                    <w:top w:sz="0.7999999999997272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7999999999997272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0.7999999999997272" w:val="single" w:color="#000000"/>
                    <w:end w:sz="15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⑪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11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909" w:val="single" w:color="#000000"/>
                    <w:end w:sz="15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⑪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909" w:val="single" w:color="#000000"/>
                    <w:end w:sz="15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⑪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909" w:val="single" w:color="#000000"/>
                    <w:end w:sz="15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⑫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909" w:val="single" w:color="#000000"/>
                    <w:end w:sz="15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⑫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0.7999999999997272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7999999999997272" w:val="single" w:color="#000000"/>
                    <w:end w:sz="8.0" w:val="single" w:color="#000000"/>
                    <w:bottom w:sz="1.59999999999990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0.7999999999997272" w:val="single" w:color="#000000"/>
                    <w:end w:sz="15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⑫ [補講日・予備日]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909" w:val="single" w:color="#000000"/>
                    <w:end w:sz="15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17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0.8000000000001819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909" w:val="single" w:color="#000000"/>
                    <w:end w:sz="15.199999999999818" w:val="single" w:color="#000000"/>
                    <w:bottom w:sz="0.8000000000001819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海の日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0.800000000000181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800000000000181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0.8000000000001819" w:val="single" w:color="#000000"/>
                    <w:end w:sz="15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⑫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19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909" w:val="single" w:color="#000000"/>
                    <w:end w:sz="15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⑫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6000000000003638" w:val="single" w:color="#000000"/>
                    <w:end w:sz="15.199999999999818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⑬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4543" w:val="single" w:color="#000000"/>
                    <w:end w:sz="15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⑬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6000000000003638" w:val="single" w:color="#000000"/>
                    <w:end w:sz="8.0" w:val="single" w:color="#000000"/>
                    <w:bottom w:sz="0.799999999999272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3638" w:val="single" w:color="#000000"/>
                    <w:end w:sz="8.0" w:val="single" w:color="#000000"/>
                    <w:bottom w:sz="0.7999999999992724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6000000000003638" w:val="single" w:color="#000000"/>
                    <w:end w:sz="15.199999999999818" w:val="single" w:color="#000000"/>
                    <w:bottom w:sz="0.799999999999272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⑬ [補講日・予備日]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0.7999999999992724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7999999999992724" w:val="single" w:color="#000000"/>
                    <w:end w:sz="8.0" w:val="single" w:color="#000000"/>
                    <w:bottom w:sz="1.6000000000003638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0.7999999999992724" w:val="single" w:color="#000000"/>
                    <w:end w:sz="15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6000000000003638" w:val="single" w:color="#000000"/>
                    <w:end w:sz="15.199999999999818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⑫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4543" w:val="single" w:color="#000000"/>
                    <w:end w:sz="15.199999999999818" w:val="single" w:color="#000000"/>
                    <w:bottom w:sz="1.6000000000003638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29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(夏期補講：編4年生・成績不振者対象)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26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6000000000003638" w:val="single" w:color="#000000"/>
                    <w:end w:sz="15.199999999999818" w:val="single" w:color="#000000"/>
                    <w:bottom w:sz="1.5999999999994543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9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(夏期補講：編4年生・成績不振者対象)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4543" w:val="single" w:color="#000000"/>
                    <w:end w:sz="8.0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27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4543" w:val="single" w:color="#000000"/>
                    <w:end w:sz="8.0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4543" w:val="single" w:color="#000000"/>
                    <w:end w:sz="15.199999999999818" w:val="single" w:color="#000000"/>
                    <w:bottom w:sz="0.800000000000181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7" w:lineRule="auto" w:before="158" w:after="0"/>
                    <w:ind w:left="29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(夏期補講：編4年生・成績不振者対象)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0.8000000000001819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8000000000001819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0.8000000000001819" w:val="single" w:color="#000000"/>
                    <w:end w:sz="15.199999999999818" w:val="single" w:color="#000000"/>
                    <w:bottom w:sz="1.5999999999994543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29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(夏期補講：編4年生・成績不振者対象)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29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4543" w:val="single" w:color="#000000"/>
                    <w:end w:sz="15.199999999999818" w:val="single" w:color="#000000"/>
                    <w:bottom w:sz="1.6000000000003638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7" w:lineRule="auto" w:before="158" w:after="0"/>
                    <w:ind w:left="29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(夏期補講：編4年生・成績不振者対象)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6000000000003638" w:val="single" w:color="#000000"/>
                    <w:end w:sz="15.199999999999818" w:val="single" w:color="#000000"/>
                    <w:bottom w:sz="1.5999999999994543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88"/>
                  <w:tcBorders>
                    <w:start w:sz="15.199999999999818" w:val="single" w:color="#000000"/>
                    <w:top w:sz="1.5999999999994543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31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4543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60"/>
                  <w:tcBorders>
                    <w:start w:sz="8.0" w:val="single" w:color="#000000"/>
                    <w:top w:sz="1.5999999999994543" w:val="single" w:color="#000000"/>
                    <w:end w:sz="15.199999999999818" w:val="single" w:color="#000000"/>
                    <w:bottom w:sz="8.0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52"/>
              </w:trPr>
              <w:tc>
                <w:tcPr>
                  <w:tcW w:type="dxa" w:w="3736"/>
                  <w:gridSpan w:val="3"/>
                  <w:tcBorders>
                    <w:start w:sz="15.199999999999818" w:val="single" w:color="#000000"/>
                    <w:top w:sz="8.0" w:val="single" w:color="#000000"/>
                    <w:end w:sz="15.199999999999818" w:val="single" w:color="#000000"/>
                    <w:bottom w:sz="15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280"/>
              <w:gridCol w:w="1280"/>
              <w:gridCol w:w="1280"/>
            </w:tblGrid>
            <w:tr>
              <w:trPr>
                <w:trHeight w:hRule="exact" w:val="328"/>
              </w:trPr>
              <w:tc>
                <w:tcPr>
                  <w:tcW w:type="dxa" w:w="3700"/>
                  <w:gridSpan w:val="3"/>
                  <w:tcBorders>
                    <w:start w:sz="14.399999999999636" w:val="single" w:color="#000000"/>
                    <w:top w:sz="14.399999999999977" w:val="single" w:color="#000000"/>
                    <w:end w:sz="15.200000000000728" w:val="single" w:color="#000000"/>
                    <w:bottom w:sz="14.39999999999997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28"/>
                    </w:rPr>
                    <w:t>8 月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4.399999999999977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4.399999999999977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4.399999999999977" w:val="single" w:color="#000000"/>
                    <w:end w:sz="15.200000000000728" w:val="single" w:color="#000000"/>
                    <w:bottom w:sz="0.7999999999999545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7999999999999545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7999999999999545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0.7999999999999545" w:val="single" w:color="#000000"/>
                    <w:end w:sz="15.200000000000728" w:val="single" w:color="#000000"/>
                    <w:bottom w:sz="1.59999999999990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909" w:val="single" w:color="#000000"/>
                    <w:end w:sz="7.199999999999818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909" w:val="single" w:color="#000000"/>
                    <w:end w:sz="7.199999999999818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909" w:val="single" w:color="#000000"/>
                    <w:end w:sz="15.200000000000728" w:val="single" w:color="#000000"/>
                    <w:bottom w:sz="1.6000000000000227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0227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30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0227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6000000000000227" w:val="single" w:color="#000000"/>
                    <w:end w:sz="15.200000000000728" w:val="single" w:color="#000000"/>
                    <w:bottom w:sz="1.59999999999990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909" w:val="single" w:color="#000000"/>
                    <w:end w:sz="7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909" w:val="single" w:color="#000000"/>
                    <w:end w:sz="7.199999999999818" w:val="single" w:color="#000000"/>
                    <w:bottom w:sz="1.6000000000001364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909" w:val="single" w:color="#000000"/>
                    <w:end w:sz="15.200000000000728" w:val="single" w:color="#000000"/>
                    <w:bottom w:sz="1.6000000000001364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1364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1364" w:val="single" w:color="#000000"/>
                    <w:end w:sz="7.199999999999818" w:val="single" w:color="#000000"/>
                    <w:bottom w:sz="1.59999999999990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6000000000001364" w:val="single" w:color="#000000"/>
                    <w:end w:sz="15.200000000000728" w:val="single" w:color="#000000"/>
                    <w:bottom w:sz="1.59999999999990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909" w:val="single" w:color="#000000"/>
                    <w:end w:sz="7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909" w:val="single" w:color="#000000"/>
                    <w:end w:sz="7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909" w:val="single" w:color="#000000"/>
                    <w:end w:sz="15.200000000000728" w:val="single" w:color="#000000"/>
                    <w:bottom w:sz="1.6000000000001364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1364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1364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6000000000001364" w:val="single" w:color="#000000"/>
                    <w:end w:sz="15.200000000000728" w:val="single" w:color="#000000"/>
                    <w:bottom w:sz="1.59999999999990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90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90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909" w:val="single" w:color="#000000"/>
                    <w:end w:sz="15.200000000000728" w:val="single" w:color="#000000"/>
                    <w:bottom w:sz="0.7999999999997272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7999999999997272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7999999999997272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0.7999999999997272" w:val="single" w:color="#000000"/>
                    <w:end w:sz="15.200000000000728" w:val="single" w:color="#000000"/>
                    <w:bottom w:sz="1.59999999999990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909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11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909" w:val="single" w:color="#000000"/>
                    <w:end w:sz="7.199999999999818" w:val="single" w:color="#000000"/>
                    <w:bottom w:sz="1.599999999999909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909" w:val="single" w:color="#000000"/>
                    <w:end w:sz="15.200000000000728" w:val="single" w:color="#000000"/>
                    <w:bottom w:sz="1.599999999999909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山の日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909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909" w:val="single" w:color="#000000"/>
                    <w:end w:sz="7.199999999999818" w:val="single" w:color="#000000"/>
                    <w:bottom w:sz="1.59999999999990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909" w:val="single" w:color="#000000"/>
                    <w:end w:sz="15.200000000000728" w:val="single" w:color="#000000"/>
                    <w:bottom w:sz="1.59999999999990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909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909" w:val="single" w:color="#000000"/>
                    <w:end w:sz="7.199999999999818" w:val="single" w:color="#000000"/>
                    <w:bottom w:sz="1.59999999999990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909" w:val="single" w:color="#000000"/>
                    <w:end w:sz="15.200000000000728" w:val="single" w:color="#000000"/>
                    <w:bottom w:sz="1.59999999999990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90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90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909" w:val="single" w:color="#000000"/>
                    <w:end w:sz="15.200000000000728" w:val="single" w:color="#000000"/>
                    <w:bottom w:sz="0.7999999999997272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7999999999997272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7999999999997272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0.7999999999997272" w:val="single" w:color="#000000"/>
                    <w:end w:sz="15.200000000000728" w:val="single" w:color="#000000"/>
                    <w:bottom w:sz="1.59999999999990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909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909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909" w:val="single" w:color="#000000"/>
                    <w:end w:sz="15.200000000000728" w:val="single" w:color="#000000"/>
                    <w:bottom w:sz="1.59999999999990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909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17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909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909" w:val="single" w:color="#000000"/>
                    <w:end w:sz="15.200000000000728" w:val="single" w:color="#000000"/>
                    <w:bottom w:sz="0.800000000000181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8000000000001819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8000000000001819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0.8000000000001819" w:val="single" w:color="#000000"/>
                    <w:end w:sz="15.200000000000728" w:val="single" w:color="#000000"/>
                    <w:bottom w:sz="1.59999999999990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90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19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909" w:val="single" w:color="#000000"/>
                    <w:end w:sz="7.199999999999818" w:val="single" w:color="#000000"/>
                    <w:bottom w:sz="1.6000000000003638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909" w:val="single" w:color="#000000"/>
                    <w:end w:sz="15.200000000000728" w:val="single" w:color="#000000"/>
                    <w:bottom w:sz="1.6000000000003638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3638" w:val="single" w:color="#000000"/>
                    <w:end w:sz="7.199999999999818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3638" w:val="single" w:color="#000000"/>
                    <w:end w:sz="7.199999999999818" w:val="single" w:color="#000000"/>
                    <w:bottom w:sz="1.5999999999994543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6000000000003638" w:val="single" w:color="#000000"/>
                    <w:end w:sz="15.200000000000728" w:val="single" w:color="#000000"/>
                    <w:bottom w:sz="1.5999999999994543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4543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4543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4543" w:val="single" w:color="#000000"/>
                    <w:end w:sz="15.200000000000728" w:val="single" w:color="#000000"/>
                    <w:bottom w:sz="1.6000000000003638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(夏期補講：編4年生・成績不振者対象)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3638" w:val="single" w:color="#000000"/>
                    <w:end w:sz="7.199999999999818" w:val="single" w:color="#000000"/>
                    <w:bottom w:sz="0.799999999999272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3638" w:val="single" w:color="#000000"/>
                    <w:end w:sz="7.199999999999818" w:val="single" w:color="#000000"/>
                    <w:bottom w:sz="0.799999999999272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6000000000003638" w:val="single" w:color="#000000"/>
                    <w:end w:sz="15.200000000000728" w:val="single" w:color="#000000"/>
                    <w:bottom w:sz="0.7999999999992724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7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(夏期補講：編4年生・成績不振者対象)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7999999999992724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7999999999992724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0.7999999999992724" w:val="single" w:color="#000000"/>
                    <w:end w:sz="15.200000000000728" w:val="single" w:color="#000000"/>
                    <w:bottom w:sz="1.6000000000003638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(夏期補講：編4年生・成績不振者対象)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3638" w:val="single" w:color="#000000"/>
                    <w:end w:sz="7.199999999999818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3638" w:val="single" w:color="#000000"/>
                    <w:end w:sz="7.199999999999818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6000000000003638" w:val="single" w:color="#000000"/>
                    <w:end w:sz="15.200000000000728" w:val="single" w:color="#000000"/>
                    <w:bottom w:sz="1.5999999999994543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7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(夏期補講：編4年生・成績不振者対象)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4543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4543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4543" w:val="single" w:color="#000000"/>
                    <w:end w:sz="15.200000000000728" w:val="single" w:color="#000000"/>
                    <w:bottom w:sz="1.6000000000003638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(夏期補講：編4年生・成績不振者対象)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3638" w:val="single" w:color="#000000"/>
                    <w:end w:sz="7.199999999999818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26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3638" w:val="single" w:color="#000000"/>
                    <w:end w:sz="7.199999999999818" w:val="single" w:color="#000000"/>
                    <w:bottom w:sz="1.5999999999994543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6000000000003638" w:val="single" w:color="#000000"/>
                    <w:end w:sz="15.200000000000728" w:val="single" w:color="#000000"/>
                    <w:bottom w:sz="1.5999999999994543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4543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27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4543" w:val="single" w:color="#000000"/>
                    <w:end w:sz="7.199999999999818" w:val="single" w:color="#000000"/>
                    <w:bottom w:sz="0.800000000000181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4543" w:val="single" w:color="#000000"/>
                    <w:end w:sz="15.200000000000728" w:val="single" w:color="#000000"/>
                    <w:bottom w:sz="0.800000000000181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8000000000001819" w:val="single" w:color="#000000"/>
                    <w:end w:sz="7.199999999999818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8000000000001819" w:val="single" w:color="#000000"/>
                    <w:end w:sz="7.199999999999818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0.8000000000001819" w:val="single" w:color="#000000"/>
                    <w:end w:sz="15.200000000000728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⑬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4543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29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4543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4543" w:val="single" w:color="#000000"/>
                    <w:end w:sz="15.20000000000072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⑬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3638" w:val="single" w:color="#000000"/>
                    <w:end w:sz="7.199999999999818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3638" w:val="single" w:color="#000000"/>
                    <w:end w:sz="7.199999999999818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6000000000003638" w:val="single" w:color="#000000"/>
                    <w:end w:sz="15.200000000000728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⑬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5999999999994543" w:val="single" w:color="#000000"/>
                    <w:end w:sz="7.19999999999981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31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5999999999994543" w:val="single" w:color="#000000"/>
                    <w:end w:sz="7.19999999999981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24"/>
                  <w:tcBorders>
                    <w:start w:sz="7.199999999999818" w:val="single" w:color="#000000"/>
                    <w:top w:sz="1.5999999999994543" w:val="single" w:color="#000000"/>
                    <w:end w:sz="15.20000000000072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⑭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3700"/>
                  <w:gridSpan w:val="3"/>
                  <w:tcBorders>
                    <w:start w:sz="14.399999999999636" w:val="single" w:color="#000000"/>
                    <w:top w:sz="8.0" w:val="single" w:color="#000000"/>
                    <w:end w:sz="15.200000000000728" w:val="single" w:color="#000000"/>
                    <w:bottom w:sz="15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6" w:after="0"/>
                    <w:ind w:left="14" w:right="72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・全国高専体育大会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・Ene-1 チャレンジ鈴鹿、ソーラーカー秋田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" w:after="0"/>
              <w:ind w:left="600" w:right="0" w:firstLine="0"/>
              <w:jc w:val="left"/>
            </w:pPr>
            <w:r>
              <w:rPr>
                <w:rFonts w:ascii="MS" w:hAnsi="MS" w:eastAsia="MS"/>
                <w:b w:val="0"/>
                <w:i w:val="0"/>
                <w:color w:val="000000"/>
                <w:sz w:val="24"/>
              </w:rPr>
              <w:t>近畿大学工業高等専門学校</w:t>
            </w:r>
          </w:p>
        </w:tc>
      </w:tr>
      <w:tr>
        <w:trPr>
          <w:trHeight w:hRule="exact" w:val="62"/>
        </w:trPr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94" w:type="dxa"/>
            </w:tblPr>
            <w:tblGrid>
              <w:gridCol w:w="1280"/>
              <w:gridCol w:w="1280"/>
              <w:gridCol w:w="1280"/>
            </w:tblGrid>
            <w:tr>
              <w:trPr>
                <w:trHeight w:hRule="exact" w:val="328"/>
              </w:trPr>
              <w:tc>
                <w:tcPr>
                  <w:tcW w:type="dxa" w:w="3670"/>
                  <w:gridSpan w:val="3"/>
                  <w:tcBorders>
                    <w:start w:sz="14.399999999999977" w:val="single" w:color="#000000"/>
                    <w:top w:sz="14.399999999999977" w:val="single" w:color="#000000"/>
                    <w:end w:sz="14.400000000000091" w:val="single" w:color="#000000"/>
                    <w:bottom w:sz="14.39999999999997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28"/>
                    </w:rPr>
                    <w:t>4 月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4.399999999999977" w:val="single" w:color="#000000"/>
                    <w:end w:sz="8.0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4.399999999999977" w:val="single" w:color="#000000"/>
                    <w:end w:sz="7.199999999999932" w:val="single" w:color="#000000"/>
                    <w:bottom w:sz="0.7999999999999545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4.399999999999977" w:val="single" w:color="#000000"/>
                    <w:end w:sz="14.400000000000091" w:val="single" w:color="#000000"/>
                    <w:bottom w:sz="0.7999999999999545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977" w:val="single" w:color="#000000"/>
                    <w:top w:sz="0.7999999999999545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7999999999999545" w:val="single" w:color="#000000"/>
                    <w:end w:sz="7.199999999999932" w:val="single" w:color="#000000"/>
                    <w:bottom w:sz="1.59999999999990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0.7999999999999545" w:val="single" w:color="#000000"/>
                    <w:end w:sz="14.400000000000091" w:val="single" w:color="#000000"/>
                    <w:bottom w:sz="1.59999999999990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909" w:val="single" w:color="#000000"/>
                    <w:end w:sz="8.0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7.199999999999932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909" w:val="single" w:color="#000000"/>
                    <w:end w:sz="14.400000000000091" w:val="single" w:color="#000000"/>
                    <w:bottom w:sz="1.6000000000000227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6000000000000227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0227" w:val="single" w:color="#000000"/>
                    <w:end w:sz="7.199999999999932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6000000000000227" w:val="single" w:color="#000000"/>
                    <w:end w:sz="14.400000000000091" w:val="single" w:color="#000000"/>
                    <w:bottom w:sz="1.59999999999990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6" w:after="0"/>
                    <w:ind w:left="288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13:00～ 新1年生・専攻科・編入生登</w:t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校 入学式予行・ガイダンス 入寮日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909" w:val="single" w:color="#000000"/>
                    <w:end w:sz="8.0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30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7.199999999999932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909" w:val="single" w:color="#000000"/>
                    <w:end w:sz="14.400000000000091" w:val="single" w:color="#000000"/>
                    <w:bottom w:sz="1.6000000000001364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入学式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6000000000001364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1364" w:val="single" w:color="#000000"/>
                    <w:end w:sz="7.199999999999932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6000000000001364" w:val="single" w:color="#000000"/>
                    <w:end w:sz="14.400000000000091" w:val="single" w:color="#000000"/>
                    <w:bottom w:sz="1.59999999999990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1年オリエンテーション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909" w:val="single" w:color="#000000"/>
                    <w:end w:sz="8.0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7.199999999999932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909" w:val="single" w:color="#000000"/>
                    <w:end w:sz="14.400000000000091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4" w:after="0"/>
                    <w:ind w:left="302" w:right="432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午前：始業式・対面式等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午後：1年オリエンテーション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6000000000001364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1364" w:val="single" w:color="#000000"/>
                    <w:end w:sz="7.199999999999932" w:val="single" w:color="#000000"/>
                    <w:bottom w:sz="1.59999999999990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6000000000001364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909" w:val="single" w:color="#000000"/>
                    <w:end w:sz="8.0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7.199999999999932" w:val="single" w:color="#000000"/>
                    <w:bottom w:sz="0.7999999999997272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909" w:val="single" w:color="#000000"/>
                    <w:end w:sz="14.400000000000091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977" w:val="single" w:color="#000000"/>
                    <w:top w:sz="0.7999999999997272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7999999999997272" w:val="single" w:color="#000000"/>
                    <w:end w:sz="7.199999999999932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0.7999999999997272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① 前期分授業開始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11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7.199999999999932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909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①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7.199999999999932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909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①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7.199999999999932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909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①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909" w:val="single" w:color="#000000"/>
                    <w:end w:sz="8.0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7.199999999999932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909" w:val="single" w:color="#000000"/>
                    <w:end w:sz="14.400000000000091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①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0.7999999999997272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7999999999997272" w:val="single" w:color="#000000"/>
                    <w:end w:sz="7.199999999999932" w:val="single" w:color="#000000"/>
                    <w:bottom w:sz="1.59999999999990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0.7999999999997272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① [補講日・予備日]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7.199999999999932" w:val="single" w:color="#000000"/>
                    <w:bottom w:sz="1.59999999999990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909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909" w:val="single" w:color="#000000"/>
                    <w:end w:sz="8.0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17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7.199999999999932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909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②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0.800000000000181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8000000000001819" w:val="single" w:color="#000000"/>
                    <w:end w:sz="7.199999999999932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0.8000000000001819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②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909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19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7.199999999999932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909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②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3638" w:val="single" w:color="#000000"/>
                    <w:end w:sz="7.199999999999932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6000000000003638" w:val="single" w:color="#000000"/>
                    <w:end w:sz="14.400000000000091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②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4543" w:val="single" w:color="#000000"/>
                    <w:end w:sz="7.199999999999932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4543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②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6000000000003638" w:val="single" w:color="#000000"/>
                    <w:end w:sz="8.0" w:val="single" w:color="#000000"/>
                    <w:bottom w:sz="0.799999999999272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3638" w:val="single" w:color="#000000"/>
                    <w:end w:sz="7.199999999999932" w:val="single" w:color="#000000"/>
                    <w:bottom w:sz="0.7999999999992724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6000000000003638" w:val="single" w:color="#000000"/>
                    <w:end w:sz="14.400000000000091" w:val="single" w:color="#000000"/>
                    <w:bottom w:sz="0.799999999999272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② [補講日・予備日]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0.7999999999992724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7999999999992724" w:val="single" w:color="#000000"/>
                    <w:end w:sz="7.199999999999932" w:val="single" w:color="#000000"/>
                    <w:bottom w:sz="1.6000000000003638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0.7999999999992724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3638" w:val="single" w:color="#000000"/>
                    <w:end w:sz="7.199999999999932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6000000000003638" w:val="single" w:color="#000000"/>
                    <w:end w:sz="14.400000000000091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③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4543" w:val="single" w:color="#000000"/>
                    <w:end w:sz="7.199999999999932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4543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③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26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3638" w:val="single" w:color="#000000"/>
                    <w:end w:sz="7.199999999999932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6000000000003638" w:val="single" w:color="#000000"/>
                    <w:end w:sz="14.400000000000091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③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4543" w:val="single" w:color="#000000"/>
                    <w:end w:sz="8.0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27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4543" w:val="single" w:color="#000000"/>
                    <w:end w:sz="7.199999999999932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4543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402" w:val="left"/>
                    </w:tabs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③</w:t>
                  </w:r>
                  <w:r>
                    <w:tab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(※41)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0.8000000000001819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8000000000001819" w:val="single" w:color="#000000"/>
                    <w:end w:sz="7.199999999999932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0.8000000000001819" w:val="single" w:color="#000000"/>
                    <w:end w:sz="14.400000000000091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③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29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4543" w:val="single" w:color="#000000"/>
                    <w:end w:sz="7.199999999999932" w:val="single" w:color="#000000"/>
                    <w:bottom w:sz="1.6000000000003638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4543" w:val="single" w:color="#000000"/>
                    <w:end w:sz="14.400000000000091" w:val="single" w:color="#000000"/>
                    <w:bottom w:sz="1.6000000000003638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昭和の日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3638" w:val="single" w:color="#000000"/>
                    <w:end w:sz="7.199999999999932" w:val="single" w:color="#000000"/>
                    <w:bottom w:sz="1.5999999999994543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892"/>
                  <w:tcBorders>
                    <w:start w:sz="7.199999999999932" w:val="single" w:color="#000000"/>
                    <w:top w:sz="1.6000000000003638" w:val="single" w:color="#000000"/>
                    <w:end w:sz="14.400000000000091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4.399999999999977" w:val="single" w:color="#000000"/>
                    <w:top w:sz="1.5999999999994543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8"/>
                  <w:tcBorders>
                    <w:start w:sz="8.0" w:val="single" w:color="#000000"/>
                    <w:top w:sz="1.5999999999994543" w:val="single" w:color="#000000"/>
                    <w:end w:sz="7.199999999999932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92"/>
                  <w:tcBorders>
                    <w:start w:sz="7.199999999999932" w:val="single" w:color="#000000"/>
                    <w:top w:sz="1.5999999999994543" w:val="single" w:color="#000000"/>
                    <w:end w:sz="14.400000000000091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52"/>
              </w:trPr>
              <w:tc>
                <w:tcPr>
                  <w:tcW w:type="dxa" w:w="3670"/>
                  <w:gridSpan w:val="3"/>
                  <w:tcBorders>
                    <w:start w:sz="14.399999999999977" w:val="single" w:color="#000000"/>
                    <w:top w:sz="8.0" w:val="single" w:color="#000000"/>
                    <w:end w:sz="14.400000000000091" w:val="single" w:color="#000000"/>
                    <w:bottom w:sz="15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292" w:after="0"/>
                    <w:ind w:left="1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(※41)[祥月命日]世耕弘一先生(4/27)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788"/>
            <w:gridSpan w:val="2"/>
            <w:vMerge/>
            <w:tcBorders/>
          </w:tcPr>
          <w:p/>
        </w:tc>
        <w:tc>
          <w:tcPr>
            <w:tcW w:type="dxa" w:w="3894"/>
            <w:vMerge/>
            <w:tcBorders/>
          </w:tcPr>
          <w:p/>
        </w:tc>
        <w:tc>
          <w:tcPr>
            <w:tcW w:type="dxa" w:w="3894"/>
            <w:vMerge/>
            <w:tcBorders/>
          </w:tcPr>
          <w:p/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.0" w:type="dxa"/>
            </w:tblPr>
            <w:tblGrid>
              <w:gridCol w:w="1327"/>
              <w:gridCol w:w="1327"/>
              <w:gridCol w:w="1327"/>
            </w:tblGrid>
            <w:tr>
              <w:trPr>
                <w:trHeight w:hRule="exact" w:val="328"/>
              </w:trPr>
              <w:tc>
                <w:tcPr>
                  <w:tcW w:type="dxa" w:w="3878"/>
                  <w:gridSpan w:val="3"/>
                  <w:tcBorders>
                    <w:start w:sz="15.200000000000728" w:val="single" w:color="#000000"/>
                    <w:top w:sz="14.399999999999977" w:val="single" w:color="#000000"/>
                    <w:end w:sz="14.399999999999636" w:val="single" w:color="#000000"/>
                    <w:bottom w:sz="14.39999999999997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28"/>
                    </w:rPr>
                    <w:t>9 月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4.399999999999977" w:val="single" w:color="#000000"/>
                    <w:end w:sz="8.0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4.399999999999977" w:val="single" w:color="#000000"/>
                    <w:end w:sz="8.0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4.399999999999977" w:val="single" w:color="#000000"/>
                    <w:end w:sz="14.399999999999636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⑭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728" w:val="single" w:color="#000000"/>
                    <w:top w:sz="0.7999999999999545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7999999999999545" w:val="single" w:color="#000000"/>
                    <w:end w:sz="8.0" w:val="single" w:color="#000000"/>
                    <w:bottom w:sz="1.59999999999990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0.7999999999999545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 (土) ⑭ [補講日・予備日]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909" w:val="single" w:color="#000000"/>
                    <w:end w:sz="8.0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6000000000000227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599999999999909" w:val="single" w:color="#000000"/>
                    <w:end w:sz="14.399999999999636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6000000000000227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0227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6000000000000227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⑭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909" w:val="single" w:color="#000000"/>
                    <w:end w:sz="8.0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599999999999909" w:val="single" w:color="#000000"/>
                    <w:end w:sz="14.399999999999636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⑭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6000000000001364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1364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6000000000001364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⑭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909" w:val="single" w:color="#000000"/>
                    <w:end w:sz="8.0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599999999999909" w:val="single" w:color="#000000"/>
                    <w:end w:sz="14.399999999999636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⑮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6000000000001364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1364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6000000000001364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⑮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909" w:val="single" w:color="#000000"/>
                    <w:end w:sz="8.0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0.7999999999997272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599999999999909" w:val="single" w:color="#000000"/>
                    <w:end w:sz="14.39999999999963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9 (土) ⑮ [補講日・予備日]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728" w:val="single" w:color="#000000"/>
                    <w:top w:sz="0.7999999999997272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7999999999997272" w:val="single" w:color="#000000"/>
                    <w:end w:sz="8.0" w:val="single" w:color="#000000"/>
                    <w:bottom w:sz="1.59999999999990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0.7999999999997272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11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599999999999909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⑮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599999999999909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⑮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599999999999909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⑮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909" w:val="single" w:color="#000000"/>
                    <w:end w:sz="8.0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599999999999909" w:val="single" w:color="#000000"/>
                    <w:end w:sz="14.39999999999963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前期期末考査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0.7999999999997272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7999999999997272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0.7999999999997272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前期期末考査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599999999999909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[補講日・予備日]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909" w:val="single" w:color="#000000"/>
                    <w:end w:sz="8.0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17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0.800000000000181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599999999999909" w:val="single" w:color="#000000"/>
                    <w:end w:sz="14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0.800000000000181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8000000000001819" w:val="single" w:color="#000000"/>
                    <w:end w:sz="8.0" w:val="single" w:color="#000000"/>
                    <w:bottom w:sz="1.599999999999909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0.8000000000001819" w:val="single" w:color="#000000"/>
                    <w:end w:sz="14.399999999999636" w:val="single" w:color="#000000"/>
                    <w:bottom w:sz="1.599999999999909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敬老の日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909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19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909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599999999999909" w:val="single" w:color="#000000"/>
                    <w:end w:sz="14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前期期末考査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6000000000003638" w:val="single" w:color="#000000"/>
                    <w:end w:sz="14.399999999999636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前期期末考査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5999999999994543" w:val="single" w:color="#000000"/>
                    <w:end w:sz="14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前期期末考査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6000000000003638" w:val="single" w:color="#000000"/>
                    <w:end w:sz="8.0" w:val="single" w:color="#000000"/>
                    <w:bottom w:sz="0.799999999999272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3638" w:val="single" w:color="#000000"/>
                    <w:end w:sz="8.0" w:val="single" w:color="#000000"/>
                    <w:bottom w:sz="0.799999999999272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6000000000003638" w:val="single" w:color="#000000"/>
                    <w:end w:sz="14.399999999999636" w:val="single" w:color="#000000"/>
                    <w:bottom w:sz="0.7999999999992724" w:val="single" w:color="#000000"/>
                  </w:tcBorders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18"/>
                    </w:rPr>
                    <w:t>追試験・成績処理のため休講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0.7999999999992724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7999999999992724" w:val="single" w:color="#000000"/>
                    <w:end w:sz="8.0" w:val="single" w:color="#000000"/>
                    <w:bottom w:sz="1.6000000000003638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0.7999999999992724" w:val="single" w:color="#000000"/>
                    <w:end w:sz="14.399999999999636" w:val="single" w:color="#000000"/>
                    <w:bottom w:sz="1.6000000000003638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秋分の日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6000000000003638" w:val="single" w:color="#000000"/>
                    <w:end w:sz="14.399999999999636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5999999999994543" w:val="single" w:color="#000000"/>
                    <w:end w:sz="14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584" w:val="left"/>
                    </w:tabs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① 後期分授業開始</w:t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(※91)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26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6000000000003638" w:val="single" w:color="#000000"/>
                    <w:end w:sz="14.399999999999636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①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4543" w:val="single" w:color="#000000"/>
                    <w:end w:sz="8.0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27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4543" w:val="single" w:color="#000000"/>
                    <w:end w:sz="8.0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5999999999994543" w:val="single" w:color="#000000"/>
                    <w:end w:sz="14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①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0.8000000000001819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0.8000000000001819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0.8000000000001819" w:val="single" w:color="#000000"/>
                    <w:end w:sz="14.399999999999636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①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29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5999999999994543" w:val="single" w:color="#000000"/>
                    <w:end w:sz="14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584" w:val="left"/>
                    </w:tabs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①</w:t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(※92)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type="dxa" w:w="388"/>
                  <w:tcBorders>
                    <w:start w:sz="8.0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3100"/>
                  <w:tcBorders>
                    <w:start w:sz="8.0" w:val="single" w:color="#000000"/>
                    <w:top w:sz="1.6000000000003638" w:val="single" w:color="#000000"/>
                    <w:end w:sz="14.399999999999636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① [補講日・予備日]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728" w:val="single" w:color="#000000"/>
                    <w:top w:sz="1.5999999999994543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8"/>
                  <w:tcBorders>
                    <w:start w:sz="8.0" w:val="single" w:color="#000000"/>
                    <w:top w:sz="1.5999999999994543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00"/>
                  <w:tcBorders>
                    <w:start w:sz="8.0" w:val="single" w:color="#000000"/>
                    <w:top w:sz="1.5999999999994543" w:val="single" w:color="#000000"/>
                    <w:end w:sz="14.399999999999636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52"/>
              </w:trPr>
              <w:tc>
                <w:tcPr>
                  <w:tcW w:type="dxa" w:w="3878"/>
                  <w:gridSpan w:val="3"/>
                  <w:tcBorders>
                    <w:start w:sz="15.200000000000728" w:val="single" w:color="#000000"/>
                    <w:top w:sz="8.0" w:val="single" w:color="#000000"/>
                    <w:end w:sz="14.399999999999636" w:val="single" w:color="#000000"/>
                    <w:bottom w:sz="15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6" w:after="0"/>
                    <w:ind w:left="14" w:right="1152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 xml:space="preserve">(※91)[祥月命日]:世耕政隆先生(9/25) </w:t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(※92)[祥月命日]:世耕弘昭先生(9/29)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6448"/>
        </w:trPr>
        <w:tc>
          <w:tcPr>
            <w:tcW w:type="dxa" w:w="3894"/>
            <w:vMerge/>
            <w:tcBorders/>
          </w:tcPr>
          <w:p/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7.99999999999955" w:type="dxa"/>
            </w:tblPr>
            <w:tblGrid>
              <w:gridCol w:w="1300"/>
              <w:gridCol w:w="1300"/>
              <w:gridCol w:w="1300"/>
            </w:tblGrid>
            <w:tr>
              <w:trPr>
                <w:trHeight w:hRule="exact" w:val="328"/>
              </w:trPr>
              <w:tc>
                <w:tcPr>
                  <w:tcW w:type="dxa" w:w="3736"/>
                  <w:gridSpan w:val="3"/>
                  <w:tcBorders>
                    <w:start w:sz="15.200000000000273" w:val="single" w:color="#000000"/>
                    <w:top w:sz="14.399999999999977" w:val="single" w:color="#000000"/>
                    <w:end w:sz="14.400000000000091" w:val="single" w:color="#000000"/>
                    <w:bottom w:sz="14.39999999999997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28"/>
                    </w:rPr>
                    <w:t>5 月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4.399999999999977" w:val="single" w:color="#000000"/>
                    <w:end w:sz="7.200000000000273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4.399999999999977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4.399999999999977" w:val="single" w:color="#000000"/>
                    <w:end w:sz="14.400000000000091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④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273" w:val="single" w:color="#000000"/>
                    <w:top w:sz="0.7999999999999545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0.7999999999999545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0.7999999999999545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④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909" w:val="single" w:color="#000000"/>
                    <w:end w:sz="7.200000000000273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30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909" w:val="single" w:color="#000000"/>
                    <w:end w:sz="7.199999999999818" w:val="single" w:color="#000000"/>
                    <w:bottom w:sz="1.6000000000000227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909" w:val="single" w:color="#000000"/>
                    <w:end w:sz="14.400000000000091" w:val="single" w:color="#000000"/>
                    <w:bottom w:sz="1.6000000000000227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憲法記念日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6000000000000227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30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6000000000000227" w:val="single" w:color="#000000"/>
                    <w:end w:sz="7.199999999999818" w:val="single" w:color="#000000"/>
                    <w:bottom w:sz="1.599999999999909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6000000000000227" w:val="single" w:color="#000000"/>
                    <w:end w:sz="14.400000000000091" w:val="single" w:color="#000000"/>
                    <w:bottom w:sz="1.599999999999909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みどりの日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909" w:val="single" w:color="#000000"/>
                    <w:end w:sz="7.200000000000273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30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909" w:val="single" w:color="#000000"/>
                    <w:end w:sz="7.199999999999818" w:val="single" w:color="#000000"/>
                    <w:bottom w:sz="1.6000000000001364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909" w:val="single" w:color="#000000"/>
                    <w:end w:sz="14.400000000000091" w:val="single" w:color="#000000"/>
                    <w:bottom w:sz="1.6000000000001364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こどもの日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6000000000001364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6000000000001364" w:val="single" w:color="#000000"/>
                    <w:end w:sz="7.199999999999818" w:val="single" w:color="#000000"/>
                    <w:bottom w:sz="1.59999999999990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6000000000001364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6 (土) ③ [補講日・予備日]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909" w:val="single" w:color="#000000"/>
                    <w:end w:sz="7.200000000000273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909" w:val="single" w:color="#000000"/>
                    <w:end w:sz="7.199999999999818" w:val="single" w:color="#000000"/>
                    <w:bottom w:sz="1.6000000000001364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909" w:val="single" w:color="#000000"/>
                    <w:end w:sz="14.400000000000091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6000000000001364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6000000000001364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6000000000001364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⑤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909" w:val="single" w:color="#000000"/>
                    <w:end w:sz="7.200000000000273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90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909" w:val="single" w:color="#000000"/>
                    <w:end w:sz="14.400000000000091" w:val="single" w:color="#000000"/>
                    <w:bottom w:sz="0.7999999999997272" w:val="single" w:color="#000000"/>
                  </w:tcBorders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30" w:after="0"/>
                    <w:ind w:left="31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24"/>
                    </w:rPr>
                    <w:t>KUTCグランプリ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273" w:val="single" w:color="#000000"/>
                    <w:top w:sz="0.7999999999997272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0.7999999999997272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0.7999999999997272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④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909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11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909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909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④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909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909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909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④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909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909" w:val="single" w:color="#000000"/>
                    <w:end w:sz="7.199999999999818" w:val="single" w:color="#000000"/>
                    <w:bottom w:sz="1.59999999999990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909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④ [補講日・予備日]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909" w:val="single" w:color="#000000"/>
                    <w:end w:sz="7.200000000000273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909" w:val="single" w:color="#000000"/>
                    <w:end w:sz="7.199999999999818" w:val="single" w:color="#000000"/>
                    <w:bottom w:sz="0.7999999999997272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909" w:val="single" w:color="#000000"/>
                    <w:end w:sz="14.400000000000091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0.7999999999997272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0.7999999999997272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0.7999999999997272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⑥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909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909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909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⑤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909" w:val="single" w:color="#000000"/>
                    <w:end w:sz="7.200000000000273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17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909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909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⑤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0.8000000000001819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0.8000000000001819" w:val="single" w:color="#000000"/>
                    <w:end w:sz="7.19999999999981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0.8000000000001819" w:val="single" w:color="#000000"/>
                    <w:end w:sz="14.400000000000091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⑤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909" w:val="single" w:color="#000000"/>
                    <w:end w:sz="7.200000000000273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19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90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909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⑤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6000000000003638" w:val="single" w:color="#000000"/>
                    <w:end w:sz="7.200000000000273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6000000000003638" w:val="single" w:color="#000000"/>
                    <w:end w:sz="7.199999999999818" w:val="single" w:color="#000000"/>
                    <w:bottom w:sz="1.5999999999994543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6000000000003638" w:val="single" w:color="#000000"/>
                    <w:end w:sz="14.400000000000091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⑤ [補講日・予備日]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4543" w:val="single" w:color="#000000"/>
                    <w:end w:sz="7.200000000000273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4543" w:val="single" w:color="#000000"/>
                    <w:end w:sz="7.199999999999818" w:val="single" w:color="#000000"/>
                    <w:bottom w:sz="1.6000000000003638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4543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6000000000003638" w:val="single" w:color="#000000"/>
                    <w:end w:sz="7.200000000000273" w:val="single" w:color="#000000"/>
                    <w:bottom w:sz="0.799999999999272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6000000000003638" w:val="single" w:color="#000000"/>
                    <w:end w:sz="7.199999999999818" w:val="single" w:color="#000000"/>
                    <w:bottom w:sz="0.799999999999272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6000000000003638" w:val="single" w:color="#000000"/>
                    <w:end w:sz="14.400000000000091" w:val="single" w:color="#000000"/>
                    <w:bottom w:sz="0.799999999999272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6" w:after="0"/>
                    <w:ind w:left="28" w:right="72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18"/>
                    </w:rPr>
                    <w:t>金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18"/>
                    </w:rPr>
                    <w:t>⑥</w:t>
                  </w: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36"/>
                    </w:rPr>
                    <w:t>金曜日授業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0.7999999999992724" w:val="single" w:color="#000000"/>
                    <w:end w:sz="7.200000000000273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0.7999999999992724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0.7999999999992724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⑥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6000000000003638" w:val="single" w:color="#000000"/>
                    <w:end w:sz="7.200000000000273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6000000000003638" w:val="single" w:color="#000000"/>
                    <w:end w:sz="7.199999999999818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6000000000003638" w:val="single" w:color="#000000"/>
                    <w:end w:sz="14.400000000000091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⑥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4543" w:val="single" w:color="#000000"/>
                    <w:end w:sz="7.200000000000273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4543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4543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⑥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6000000000003638" w:val="single" w:color="#000000"/>
                    <w:end w:sz="7.200000000000273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26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6000000000003638" w:val="single" w:color="#000000"/>
                    <w:end w:sz="7.199999999999818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6000000000003638" w:val="single" w:color="#000000"/>
                    <w:end w:sz="14.400000000000091" w:val="single" w:color="#000000"/>
                    <w:bottom w:sz="1.5999999999994543" w:val="single" w:color="#000000"/>
                  </w:tcBorders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18"/>
                    </w:rPr>
                    <w:t>高校総体のため休講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4543" w:val="single" w:color="#000000"/>
                    <w:end w:sz="7.200000000000273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27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4543" w:val="single" w:color="#000000"/>
                    <w:end w:sz="7.199999999999818" w:val="single" w:color="#000000"/>
                    <w:bottom w:sz="0.800000000000181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4543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⑥ [補講日・予備日]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0.8000000000001819" w:val="single" w:color="#000000"/>
                    <w:end w:sz="7.200000000000273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0.8000000000001819" w:val="single" w:color="#000000"/>
                    <w:end w:sz="7.199999999999818" w:val="single" w:color="#000000"/>
                    <w:bottom w:sz="1.5999999999994543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0.8000000000001819" w:val="single" w:color="#000000"/>
                    <w:end w:sz="14.400000000000091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4543" w:val="single" w:color="#000000"/>
                    <w:end w:sz="7.200000000000273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29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4543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4543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⑦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6000000000003638" w:val="single" w:color="#000000"/>
                    <w:end w:sz="7.200000000000273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6000000000003638" w:val="single" w:color="#000000"/>
                    <w:end w:sz="7.199999999999818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6000000000003638" w:val="single" w:color="#000000"/>
                    <w:end w:sz="14.400000000000091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⑦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90"/>
                  <w:tcBorders>
                    <w:start w:sz="15.200000000000273" w:val="single" w:color="#000000"/>
                    <w:top w:sz="1.5999999999994543" w:val="single" w:color="#000000"/>
                    <w:end w:sz="7.200000000000273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31</w:t>
                  </w:r>
                </w:p>
              </w:tc>
              <w:tc>
                <w:tcPr>
                  <w:tcW w:type="dxa" w:w="386"/>
                  <w:tcBorders>
                    <w:start w:sz="7.200000000000273" w:val="single" w:color="#000000"/>
                    <w:top w:sz="1.5999999999994543" w:val="single" w:color="#000000"/>
                    <w:end w:sz="7.199999999999818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60"/>
                  <w:tcBorders>
                    <w:start w:sz="7.199999999999818" w:val="single" w:color="#000000"/>
                    <w:top w:sz="1.5999999999994543" w:val="single" w:color="#000000"/>
                    <w:end w:sz="14.400000000000091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2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⑦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3736"/>
                  <w:gridSpan w:val="3"/>
                  <w:tcBorders>
                    <w:start w:sz="15.200000000000273" w:val="single" w:color="#000000"/>
                    <w:top w:sz="8.0" w:val="single" w:color="#000000"/>
                    <w:end w:sz="14.400000000000091" w:val="single" w:color="#000000"/>
                    <w:bottom w:sz="15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300"/>
              <w:gridCol w:w="1300"/>
              <w:gridCol w:w="1300"/>
            </w:tblGrid>
            <w:tr>
              <w:trPr>
                <w:trHeight w:hRule="exact" w:val="346"/>
              </w:trPr>
              <w:tc>
                <w:tcPr>
                  <w:tcW w:type="dxa" w:w="3706"/>
                  <w:gridSpan w:val="3"/>
                  <w:tcBorders>
                    <w:start w:sz="15.199999999999818" w:val="single" w:color="#000000"/>
                    <w:end w:sz="14.399999999999636" w:val="single" w:color="#000000"/>
                    <w:bottom w:sz="14.39999999999997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3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28"/>
                    </w:rPr>
                    <w:t>6 月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4.399999999999977" w:val="single" w:color="#000000"/>
                    <w:end w:sz="8.0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4.399999999999977" w:val="single" w:color="#000000"/>
                    <w:end w:sz="7.200000000000273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4.399999999999977" w:val="single" w:color="#000000"/>
                    <w:end w:sz="14.399999999999636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⑦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74"/>
                  <w:tcBorders>
                    <w:start w:sz="15.199999999999818" w:val="single" w:color="#000000"/>
                    <w:top w:sz="0.7999999999999545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0.7999999999999545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0.7999999999999545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⑦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599999999999909" w:val="single" w:color="#000000"/>
                    <w:end w:sz="7.200000000000273" w:val="single" w:color="#000000"/>
                    <w:bottom w:sz="1.6000000000000227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909" w:val="single" w:color="#000000"/>
                    <w:end w:sz="14.399999999999636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 (土) ⑦ [補講日・予備日]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6000000000000227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6000000000000227" w:val="single" w:color="#000000"/>
                    <w:end w:sz="7.200000000000273" w:val="single" w:color="#000000"/>
                    <w:bottom w:sz="1.59999999999990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6000000000000227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599999999999909" w:val="single" w:color="#000000"/>
                    <w:end w:sz="7.200000000000273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909" w:val="single" w:color="#000000"/>
                    <w:end w:sz="14.399999999999636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前期中間考査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6000000000001364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6000000000001364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6000000000001364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前期中間考査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599999999999909" w:val="single" w:color="#000000"/>
                    <w:end w:sz="7.200000000000273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909" w:val="single" w:color="#000000"/>
                    <w:end w:sz="14.399999999999636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前期中間考査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6000000000001364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6000000000001364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6000000000001364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前期中間考査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599999999999909" w:val="single" w:color="#000000"/>
                    <w:end w:sz="7.200000000000273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909" w:val="single" w:color="#000000"/>
                    <w:end w:sz="14.39999999999963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前期中間考査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74"/>
                  <w:tcBorders>
                    <w:start w:sz="15.199999999999818" w:val="single" w:color="#000000"/>
                    <w:top w:sz="0.7999999999997272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0.7999999999997272" w:val="single" w:color="#000000"/>
                    <w:end w:sz="7.200000000000273" w:val="single" w:color="#000000"/>
                    <w:bottom w:sz="1.59999999999990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0.7999999999997272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30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[補講日・予備日]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11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599999999999909" w:val="single" w:color="#000000"/>
                    <w:end w:sz="7.200000000000273" w:val="single" w:color="#000000"/>
                    <w:bottom w:sz="1.59999999999990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909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6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599999999999909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909" w:val="single" w:color="#000000"/>
                    <w:end w:sz="14.399999999999636" w:val="single" w:color="#000000"/>
                    <w:bottom w:sz="1.599999999999909" w:val="single" w:color="#000000"/>
                  </w:tcBorders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18"/>
                    </w:rPr>
                    <w:t>追試験・成績処理のため休講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599999999999909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909" w:val="single" w:color="#000000"/>
                    <w:end w:sz="14.399999999999636" w:val="single" w:color="#000000"/>
                    <w:bottom w:sz="1.599999999999909" w:val="single" w:color="#000000"/>
                  </w:tcBorders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18"/>
                    </w:rPr>
                    <w:t>追試験・成績処理のため休講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599999999999909" w:val="single" w:color="#000000"/>
                    <w:end w:sz="7.200000000000273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909" w:val="single" w:color="#000000"/>
                    <w:end w:sz="14.399999999999636" w:val="single" w:color="#000000"/>
                    <w:bottom w:sz="0.7999999999997272" w:val="single" w:color="#000000"/>
                  </w:tcBorders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18"/>
                    </w:rPr>
                    <w:t>追試験・成績処理のため休講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0.7999999999997272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0.7999999999997272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0.7999999999997272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⑧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599999999999909" w:val="single" w:color="#000000"/>
                    <w:end w:sz="7.200000000000273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909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⑧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17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599999999999909" w:val="single" w:color="#000000"/>
                    <w:end w:sz="7.200000000000273" w:val="single" w:color="#000000"/>
                    <w:bottom w:sz="0.800000000000181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909" w:val="single" w:color="#000000"/>
                    <w:end w:sz="14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⑧ [補講日・予備日]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0.8000000000001819" w:val="single" w:color="#000000"/>
                    <w:end w:sz="8.0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0.8000000000001819" w:val="single" w:color="#000000"/>
                    <w:end w:sz="7.200000000000273" w:val="single" w:color="#000000"/>
                    <w:bottom w:sz="1.59999999999990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0.8000000000001819" w:val="single" w:color="#000000"/>
                    <w:end w:sz="14.399999999999636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909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19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599999999999909" w:val="single" w:color="#000000"/>
                    <w:end w:sz="7.200000000000273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909" w:val="single" w:color="#000000"/>
                    <w:end w:sz="14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⑧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6000000000003638" w:val="single" w:color="#000000"/>
                    <w:end w:sz="7.200000000000273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6000000000003638" w:val="single" w:color="#000000"/>
                    <w:end w:sz="14.399999999999636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⑧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5999999999994543" w:val="single" w:color="#000000"/>
                    <w:end w:sz="7.200000000000273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4543" w:val="single" w:color="#000000"/>
                    <w:end w:sz="14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⑧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6000000000003638" w:val="single" w:color="#000000"/>
                    <w:end w:sz="8.0" w:val="single" w:color="#000000"/>
                    <w:bottom w:sz="0.799999999999272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6000000000003638" w:val="single" w:color="#000000"/>
                    <w:end w:sz="7.200000000000273" w:val="single" w:color="#000000"/>
                    <w:bottom w:sz="0.799999999999272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6000000000003638" w:val="single" w:color="#000000"/>
                    <w:end w:sz="14.399999999999636" w:val="single" w:color="#000000"/>
                    <w:bottom w:sz="0.799999999999272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⑨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0.7999999999992724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0.7999999999992724" w:val="single" w:color="#000000"/>
                    <w:end w:sz="7.200000000000273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0.7999999999992724" w:val="single" w:color="#000000"/>
                    <w:end w:sz="14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⑨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6000000000003638" w:val="single" w:color="#000000"/>
                    <w:end w:sz="7.200000000000273" w:val="single" w:color="#000000"/>
                    <w:bottom w:sz="1.5999999999994543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6000000000003638" w:val="single" w:color="#000000"/>
                    <w:end w:sz="14.399999999999636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⑨ [補講日・予備日]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5999999999994543" w:val="single" w:color="#000000"/>
                    <w:end w:sz="7.200000000000273" w:val="single" w:color="#000000"/>
                    <w:bottom w:sz="1.6000000000003638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4543" w:val="single" w:color="#000000"/>
                    <w:end w:sz="14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26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6000000000003638" w:val="single" w:color="#000000"/>
                    <w:end w:sz="7.200000000000273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6000000000003638" w:val="single" w:color="#000000"/>
                    <w:end w:sz="14.399999999999636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⑨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4543" w:val="single" w:color="#000000"/>
                    <w:end w:sz="8.0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27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5999999999994543" w:val="single" w:color="#000000"/>
                    <w:end w:sz="7.200000000000273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4543" w:val="single" w:color="#000000"/>
                    <w:end w:sz="14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⑨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0.8000000000001819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0.8000000000001819" w:val="single" w:color="#000000"/>
                    <w:end w:sz="7.200000000000273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0.8000000000001819" w:val="single" w:color="#000000"/>
                    <w:end w:sz="14.399999999999636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0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⑨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4543" w:val="single" w:color="#000000"/>
                    <w:end w:sz="8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29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5999999999994543" w:val="single" w:color="#000000"/>
                    <w:end w:sz="7.200000000000273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4543" w:val="single" w:color="#000000"/>
                    <w:end w:sz="14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⑩</w:t>
                  </w:r>
                </w:p>
              </w:tc>
            </w:tr>
            <w:tr>
              <w:trPr>
                <w:trHeight w:hRule="exact" w:val="496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6000000000003638" w:val="single" w:color="#000000"/>
                    <w:end w:sz="8.0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type="dxa" w:w="372"/>
                  <w:tcBorders>
                    <w:start w:sz="8.0" w:val="single" w:color="#000000"/>
                    <w:top w:sz="1.6000000000003638" w:val="single" w:color="#000000"/>
                    <w:end w:sz="7.200000000000273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60"/>
                  <w:tcBorders>
                    <w:start w:sz="7.200000000000273" w:val="single" w:color="#000000"/>
                    <w:top w:sz="1.6000000000003638" w:val="single" w:color="#000000"/>
                    <w:end w:sz="14.399999999999636" w:val="single" w:color="#000000"/>
                    <w:bottom w:sz="1.59999999999945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8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⑩</w:t>
                  </w:r>
                </w:p>
              </w:tc>
            </w:tr>
            <w:tr>
              <w:trPr>
                <w:trHeight w:hRule="exact" w:val="494"/>
              </w:trPr>
              <w:tc>
                <w:tcPr>
                  <w:tcW w:type="dxa" w:w="374"/>
                  <w:tcBorders>
                    <w:start w:sz="15.199999999999818" w:val="single" w:color="#000000"/>
                    <w:top w:sz="1.5999999999994543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2"/>
                  <w:tcBorders>
                    <w:start w:sz="8.0" w:val="single" w:color="#000000"/>
                    <w:top w:sz="1.5999999999994543" w:val="single" w:color="#000000"/>
                    <w:end w:sz="7.200000000000273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60"/>
                  <w:tcBorders>
                    <w:start w:sz="7.200000000000273" w:val="single" w:color="#000000"/>
                    <w:top w:sz="1.5999999999994543" w:val="single" w:color="#000000"/>
                    <w:end w:sz="14.399999999999636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52"/>
              </w:trPr>
              <w:tc>
                <w:tcPr>
                  <w:tcW w:type="dxa" w:w="3706"/>
                  <w:gridSpan w:val="3"/>
                  <w:tcBorders>
                    <w:start w:sz="15.199999999999818" w:val="single" w:color="#000000"/>
                    <w:top w:sz="8.0" w:val="single" w:color="#000000"/>
                    <w:end w:sz="14.399999999999636" w:val="single" w:color="#000000"/>
                    <w:bottom w:sz="15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292" w:after="0"/>
                    <w:ind w:left="1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高専体育大会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94"/>
            <w:vMerge/>
            <w:tcBorders/>
          </w:tcPr>
          <w:p/>
        </w:tc>
        <w:tc>
          <w:tcPr>
            <w:tcW w:type="dxa" w:w="3894"/>
            <w:vMerge/>
            <w:tcBorders/>
          </w:tcPr>
          <w:p/>
        </w:tc>
        <w:tc>
          <w:tcPr>
            <w:tcW w:type="dxa" w:w="38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25905" w:h="18318"/>
      <w:pgMar w:top="190" w:right="1100" w:bottom="5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